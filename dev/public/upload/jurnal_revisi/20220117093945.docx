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59639" w14:textId="77777777" w:rsidR="00F50394" w:rsidRDefault="00956FCB">
      <w:pPr>
        <w:pStyle w:val="StyleTitleLeft005cm"/>
        <w:rPr>
          <w:rFonts w:ascii="Times New Roman" w:hAnsi="Times New Roman"/>
          <w:lang w:val="id-ID"/>
        </w:rPr>
      </w:pPr>
      <w:r>
        <w:rPr>
          <w:rFonts w:ascii="Times New Roman" w:hAnsi="Times New Roman"/>
          <w:lang w:val="id-ID"/>
        </w:rPr>
        <w:t xml:space="preserve">Development of the IKASMA Application for Election of General Chairman in the Digitalization Era </w:t>
      </w:r>
    </w:p>
    <w:p w14:paraId="4E90CD44" w14:textId="77777777" w:rsidR="00F50394" w:rsidRDefault="00956FCB">
      <w:pPr>
        <w:pStyle w:val="Authors"/>
        <w:rPr>
          <w:lang w:val="en-US"/>
        </w:rPr>
      </w:pPr>
      <w:r>
        <w:rPr>
          <w:lang w:val="en-US"/>
        </w:rPr>
        <w:t>I</w:t>
      </w:r>
      <w:r>
        <w:rPr>
          <w:lang w:val="id-ID"/>
        </w:rPr>
        <w:t>da</w:t>
      </w:r>
      <w:r>
        <w:rPr>
          <w:lang w:val="en-US"/>
        </w:rPr>
        <w:t xml:space="preserve"> </w:t>
      </w:r>
      <w:r>
        <w:rPr>
          <w:lang w:val="id-ID"/>
        </w:rPr>
        <w:t>Afriliana</w:t>
      </w:r>
      <w:r>
        <w:rPr>
          <w:vertAlign w:val="superscript"/>
          <w:lang w:val="en-US"/>
        </w:rPr>
        <w:t>*</w:t>
      </w:r>
      <w:r>
        <w:rPr>
          <w:lang w:val="en-US"/>
        </w:rPr>
        <w:t xml:space="preserve">, </w:t>
      </w:r>
      <w:r>
        <w:rPr>
          <w:lang w:val="id-ID"/>
        </w:rPr>
        <w:t>Nurohim</w:t>
      </w:r>
      <w:r>
        <w:rPr>
          <w:lang w:val="en-US"/>
        </w:rPr>
        <w:t xml:space="preserve">, </w:t>
      </w:r>
      <w:r>
        <w:rPr>
          <w:lang w:val="id-ID"/>
        </w:rPr>
        <w:t>Muhammad Bakhar, Iin Indrayanti</w:t>
      </w:r>
    </w:p>
    <w:p w14:paraId="241F8B43" w14:textId="77777777" w:rsidR="00F50394" w:rsidRDefault="00956FCB">
      <w:pPr>
        <w:pStyle w:val="Addresses"/>
        <w:rPr>
          <w:lang w:val="en-US"/>
        </w:rPr>
      </w:pPr>
      <w:r>
        <w:rPr>
          <w:lang w:val="en-US"/>
        </w:rPr>
        <w:t xml:space="preserve">Department of </w:t>
      </w:r>
      <w:r>
        <w:rPr>
          <w:lang w:val="id-ID"/>
        </w:rPr>
        <w:t>Computer Engineering</w:t>
      </w:r>
      <w:r>
        <w:rPr>
          <w:lang w:val="en-US"/>
        </w:rPr>
        <w:t xml:space="preserve">, </w:t>
      </w:r>
      <w:r>
        <w:rPr>
          <w:lang w:val="id-ID"/>
        </w:rPr>
        <w:t>Politeknik Harapan Bersama</w:t>
      </w:r>
      <w:r>
        <w:rPr>
          <w:lang w:val="en-US"/>
        </w:rPr>
        <w:t>,</w:t>
      </w:r>
      <w:r>
        <w:rPr>
          <w:lang w:val="id-ID"/>
        </w:rPr>
        <w:t xml:space="preserve"> Tegal, </w:t>
      </w:r>
      <w:r>
        <w:rPr>
          <w:lang w:val="en-US"/>
        </w:rPr>
        <w:t xml:space="preserve"> Indonesia</w:t>
      </w:r>
    </w:p>
    <w:p w14:paraId="692E4FD8" w14:textId="77777777" w:rsidR="00F50394" w:rsidRDefault="00956FCB">
      <w:pPr>
        <w:pStyle w:val="E-mail"/>
        <w:rPr>
          <w:lang w:val="id-ID"/>
        </w:rPr>
      </w:pPr>
      <w:r>
        <w:rPr>
          <w:vertAlign w:val="superscript"/>
        </w:rPr>
        <w:t>*</w:t>
      </w:r>
      <w:r>
        <w:t xml:space="preserve">Corresponding author: </w:t>
      </w:r>
      <w:r>
        <w:rPr>
          <w:lang w:val="id-ID"/>
        </w:rPr>
        <w:t>idaafriharahap@gmail.com</w:t>
      </w:r>
    </w:p>
    <w:p w14:paraId="30BA0EC0" w14:textId="77777777" w:rsidR="00F50394" w:rsidRDefault="00956FCB">
      <w:pPr>
        <w:pStyle w:val="Abstract"/>
        <w:spacing w:after="0"/>
        <w:rPr>
          <w:rFonts w:ascii="Times New Roman" w:hAnsi="Times New Roman"/>
          <w:lang w:val="id-ID"/>
        </w:rPr>
      </w:pPr>
      <w:r>
        <w:rPr>
          <w:rFonts w:ascii="Times New Roman" w:hAnsi="Times New Roman"/>
          <w:b/>
        </w:rPr>
        <w:t xml:space="preserve">Abstract. </w:t>
      </w:r>
      <w:r>
        <w:rPr>
          <w:rFonts w:ascii="Times New Roman" w:hAnsi="Times New Roman"/>
          <w:lang w:val="id-ID"/>
        </w:rPr>
        <w:t>The Senior High School Alumni Association from SMA N 1 Tegal, abbreviated as IKASMA, is a platform for alumni of SMA N 1 Tegal who want to keep in touch year after year. Adise from being a place to m</w:t>
      </w:r>
      <w:r>
        <w:rPr>
          <w:rFonts w:ascii="Times New Roman" w:hAnsi="Times New Roman"/>
          <w:lang w:val="id-ID"/>
        </w:rPr>
        <w:t>eet new people, it’s also a place to make friends</w:t>
      </w:r>
      <w:r>
        <w:rPr>
          <w:rFonts w:ascii="Times New Roman" w:hAnsi="Times New Roman"/>
        </w:rPr>
        <w:t>.</w:t>
      </w:r>
      <w:r>
        <w:rPr>
          <w:rFonts w:ascii="Times New Roman" w:hAnsi="Times New Roman"/>
          <w:lang w:val="id-ID"/>
        </w:rPr>
        <w:t xml:space="preserve"> IKASMA also provides project that can provide continuity of communication as well as contribute in a variety of disciplines, such as participating in the government’s greening initiative, the program to bu</w:t>
      </w:r>
      <w:r>
        <w:rPr>
          <w:rFonts w:ascii="Times New Roman" w:hAnsi="Times New Roman"/>
          <w:lang w:val="id-ID"/>
        </w:rPr>
        <w:t>ild a prayer room for SMA N 1 Tegal, and a variety or other programs. IKASMA will be managed for three years, after which a large deliberation or MUBES will be held to elect the General Chairperson of IKASMA and its management membership. IKASMA, which had</w:t>
      </w:r>
      <w:r>
        <w:rPr>
          <w:rFonts w:ascii="Times New Roman" w:hAnsi="Times New Roman"/>
          <w:lang w:val="id-ID"/>
        </w:rPr>
        <w:t xml:space="preserve"> previosly primarity communicated through social media (Facebook, Instagram, and its website), held annual face-to-face meetings that were not adequately recorded. As a result, data collecting media and medium for communication between alumni and administr</w:t>
      </w:r>
      <w:r>
        <w:rPr>
          <w:rFonts w:ascii="Times New Roman" w:hAnsi="Times New Roman"/>
          <w:lang w:val="id-ID"/>
        </w:rPr>
        <w:t>ators are required. IKASMA apps based Android may be the best option for collecting data on alumni members from all class years and performing MUBES in 2021. This MUBES includes graduates from alumni SMA N 1 Tegal from all years, and it is the first time e</w:t>
      </w:r>
      <w:r>
        <w:rPr>
          <w:rFonts w:ascii="Times New Roman" w:hAnsi="Times New Roman"/>
          <w:lang w:val="id-ID"/>
        </w:rPr>
        <w:t>lection of general chairman IKASMA is hosted online utilizing the Android-base IKASMA apps. There will be numerous home features in this IKASMA application, including Discount, About IKASMA, Information IKASMA’s activities, and accounts. Each IKASMA member</w:t>
      </w:r>
      <w:r>
        <w:rPr>
          <w:rFonts w:ascii="Times New Roman" w:hAnsi="Times New Roman"/>
          <w:lang w:val="id-ID"/>
        </w:rPr>
        <w:t xml:space="preserve"> will receive an email addrees anda have an e-card with barcode, as well as the ability to promote sales through the discount menu. On the MUBES menu, you can elected of general chairman online. The IKASMA election general chairman based on Android is extr</w:t>
      </w:r>
      <w:r>
        <w:rPr>
          <w:rFonts w:ascii="Times New Roman" w:hAnsi="Times New Roman"/>
          <w:lang w:val="id-ID"/>
        </w:rPr>
        <w:t>emely suitable to be executed during this pandemic era. This study will be carry out categorization of voter using Fuzzy mamdani.</w:t>
      </w:r>
    </w:p>
    <w:p w14:paraId="6CD4AA33" w14:textId="77777777" w:rsidR="00F50394" w:rsidRDefault="00956FCB">
      <w:pPr>
        <w:pStyle w:val="Abstract"/>
        <w:spacing w:after="0"/>
        <w:rPr>
          <w:rFonts w:ascii="Times New Roman" w:hAnsi="Times New Roman"/>
          <w:lang w:val="id-ID"/>
        </w:rPr>
      </w:pPr>
      <w:r>
        <w:rPr>
          <w:rFonts w:ascii="Times New Roman" w:hAnsi="Times New Roman"/>
          <w:lang w:val="id-ID"/>
        </w:rPr>
        <w:t xml:space="preserve">Keywords </w:t>
      </w:r>
      <w:r>
        <w:rPr>
          <w:rFonts w:ascii="Times New Roman" w:hAnsi="Times New Roman"/>
        </w:rPr>
        <w:t>: Apps, Ikasma, Android, Mubes</w:t>
      </w:r>
    </w:p>
    <w:p w14:paraId="35924730" w14:textId="77777777" w:rsidR="00F50394" w:rsidRDefault="00F50394">
      <w:pPr>
        <w:pStyle w:val="Abstract"/>
        <w:spacing w:after="567"/>
        <w:rPr>
          <w:rFonts w:ascii="Times New Roman" w:hAnsi="Times New Roman"/>
        </w:rPr>
      </w:pPr>
    </w:p>
    <w:p w14:paraId="47C1BC34" w14:textId="77777777" w:rsidR="00F50394" w:rsidRDefault="00956FCB">
      <w:pPr>
        <w:pStyle w:val="section0"/>
      </w:pPr>
      <w:r>
        <w:t>Introduction</w:t>
      </w:r>
    </w:p>
    <w:p w14:paraId="6E5DE078" w14:textId="77777777" w:rsidR="00F50394" w:rsidRDefault="00956FCB">
      <w:pPr>
        <w:pStyle w:val="BodyChar"/>
        <w:tabs>
          <w:tab w:val="clear" w:pos="567"/>
          <w:tab w:val="left" w:pos="142"/>
        </w:tabs>
        <w:rPr>
          <w:rFonts w:ascii="Times New Roman" w:hAnsi="Times New Roman"/>
          <w:shd w:val="clear" w:color="auto" w:fill="FFFFFF"/>
          <w:lang w:val="id-ID"/>
        </w:rPr>
      </w:pPr>
      <w:r>
        <w:rPr>
          <w:rFonts w:ascii="Times New Roman" w:hAnsi="Times New Roman"/>
          <w:shd w:val="clear" w:color="auto" w:fill="FFFFFF"/>
          <w:lang w:val="id-ID"/>
        </w:rPr>
        <w:t>The development of technology in the digital direction is currently grow</w:t>
      </w:r>
      <w:r>
        <w:rPr>
          <w:rFonts w:ascii="Times New Roman" w:hAnsi="Times New Roman"/>
          <w:shd w:val="clear" w:color="auto" w:fill="FFFFFF"/>
          <w:lang w:val="id-ID"/>
        </w:rPr>
        <w:t>ing repidly. The current era of digitazalization is very intensively implemented in several areas of life. In addition to the very rapid development of technology in the world of information and technology, it is also triggered by the pandemic conditions t</w:t>
      </w:r>
      <w:r>
        <w:rPr>
          <w:rFonts w:ascii="Times New Roman" w:hAnsi="Times New Roman"/>
          <w:shd w:val="clear" w:color="auto" w:fill="FFFFFF"/>
          <w:lang w:val="id-ID"/>
        </w:rPr>
        <w:t>hat have lasted for almostr two years, forcing people to be able continue their lives by utilizing technology for all areas of life. This era of digitalization is very suitable to be aplies to people’s lives today where during the pandemic it has created a</w:t>
      </w:r>
      <w:r>
        <w:rPr>
          <w:rFonts w:ascii="Times New Roman" w:hAnsi="Times New Roman"/>
          <w:shd w:val="clear" w:color="auto" w:fill="FFFFFF"/>
          <w:lang w:val="id-ID"/>
        </w:rPr>
        <w:t xml:space="preserve"> pattern of life that makes it impossible to gather in large crowds or services that are only limited by space and restrictions on the number of service qoutas in public spaces.</w:t>
      </w:r>
    </w:p>
    <w:p w14:paraId="227943AC" w14:textId="77777777" w:rsidR="00F50394" w:rsidRDefault="00956FCB">
      <w:pPr>
        <w:pStyle w:val="BodyChar"/>
        <w:rPr>
          <w:rFonts w:ascii="Times New Roman" w:hAnsi="Times New Roman"/>
          <w:shd w:val="clear" w:color="auto" w:fill="FFFFFF"/>
          <w:lang w:val="id-ID"/>
        </w:rPr>
      </w:pPr>
      <w:r>
        <w:rPr>
          <w:rFonts w:ascii="Times New Roman" w:hAnsi="Times New Roman"/>
          <w:shd w:val="clear" w:color="auto" w:fill="FFFFFF"/>
          <w:lang w:val="id-ID"/>
        </w:rPr>
        <w:lastRenderedPageBreak/>
        <w:tab/>
        <w:t>In this digital era, humans in general have a new lifestyle that cannot be se</w:t>
      </w:r>
      <w:r>
        <w:rPr>
          <w:rFonts w:ascii="Times New Roman" w:hAnsi="Times New Roman"/>
          <w:shd w:val="clear" w:color="auto" w:fill="FFFFFF"/>
          <w:lang w:val="id-ID"/>
        </w:rPr>
        <w:t>parated from all-electronic devices. Technology has become a tool that can help most of human needs. Technology has been used by humans to do make it easier to do any task and job. This is important role of technology has brought human civilization into th</w:t>
      </w:r>
      <w:r>
        <w:rPr>
          <w:rFonts w:ascii="Times New Roman" w:hAnsi="Times New Roman"/>
          <w:shd w:val="clear" w:color="auto" w:fill="FFFFFF"/>
          <w:lang w:val="id-ID"/>
        </w:rPr>
        <w:t>e digital era</w:t>
      </w:r>
      <w:r>
        <w:rPr>
          <w:rFonts w:ascii="Times New Roman" w:hAnsi="Times New Roman"/>
          <w:shd w:val="clear" w:color="auto" w:fill="FFFFFF"/>
          <w:lang w:val="fi-FI"/>
        </w:rPr>
        <w:t>.</w:t>
      </w:r>
      <w:r>
        <w:rPr>
          <w:rFonts w:ascii="Times New Roman" w:hAnsi="Times New Roman"/>
          <w:shd w:val="clear" w:color="auto" w:fill="FFFFFF"/>
          <w:lang w:val="id-ID"/>
        </w:rPr>
        <w:t xml:space="preserve"> Challenges in the digital era have also entered varios fields such as politics, economy, socioculture, defense, security, and inforamtion technology itself. </w:t>
      </w:r>
    </w:p>
    <w:p w14:paraId="2125DC80" w14:textId="77777777" w:rsidR="00F50394" w:rsidRDefault="00956FCB">
      <w:pPr>
        <w:pStyle w:val="BodyChar"/>
        <w:tabs>
          <w:tab w:val="clear" w:pos="567"/>
          <w:tab w:val="left" w:pos="709"/>
        </w:tabs>
        <w:rPr>
          <w:rFonts w:ascii="Times New Roman" w:hAnsi="Times New Roman"/>
          <w:shd w:val="clear" w:color="auto" w:fill="FFFFFF"/>
          <w:lang w:val="id-ID"/>
        </w:rPr>
      </w:pPr>
      <w:r>
        <w:rPr>
          <w:rFonts w:ascii="Times New Roman" w:hAnsi="Times New Roman"/>
          <w:shd w:val="clear" w:color="auto" w:fill="FFFFFF"/>
          <w:lang w:val="id-ID"/>
        </w:rPr>
        <w:tab/>
      </w:r>
      <w:r>
        <w:rPr>
          <w:rFonts w:ascii="Times New Roman" w:hAnsi="Times New Roman"/>
          <w:lang w:val="fi-FI" w:eastAsia="en-GB"/>
        </w:rPr>
        <w:t>The rapid development of technology, especially in the field of Android, has resul</w:t>
      </w:r>
      <w:r>
        <w:rPr>
          <w:rFonts w:ascii="Times New Roman" w:hAnsi="Times New Roman"/>
          <w:lang w:val="fi-FI" w:eastAsia="en-GB"/>
        </w:rPr>
        <w:t>ted in almost human life cannot be separated from Android technology. Android-based gadgets have become a necessity for humans in this millennium era, gadgets are no longer just a means of communication but are more than that. Android is an operating syste</w:t>
      </w:r>
      <w:r>
        <w:rPr>
          <w:rFonts w:ascii="Times New Roman" w:hAnsi="Times New Roman"/>
          <w:lang w:val="fi-FI" w:eastAsia="en-GB"/>
        </w:rPr>
        <w:t>m for Linux-based smartphones. One of the advantages of Android compared to other smartphone operating systems is that Android is open source code so that people can customize features that are not yet available on the Android operating system according to</w:t>
      </w:r>
      <w:r>
        <w:rPr>
          <w:rFonts w:ascii="Times New Roman" w:hAnsi="Times New Roman"/>
          <w:lang w:val="fi-FI" w:eastAsia="en-GB"/>
        </w:rPr>
        <w:t xml:space="preserve"> their wishes</w:t>
      </w:r>
      <w:r>
        <w:rPr>
          <w:rFonts w:ascii="Times New Roman" w:hAnsi="Times New Roman"/>
          <w:lang w:val="id-ID"/>
        </w:rPr>
        <w:fldChar w:fldCharType="begin" w:fldLock="1"/>
      </w:r>
      <w:r>
        <w:rPr>
          <w:rFonts w:ascii="Times New Roman" w:hAnsi="Times New Roman"/>
          <w:lang w:val="id-ID"/>
        </w:rPr>
        <w:instrText>ADDIN CSL_CITATION {"citationItems":[{"id":"ITEM-1","itemData":{"author":[{"dropping-particle":"","family":"Afriliana","given":"Ida","non-dropping-particle":"","parse-names":false,"suffix":""},{"dropping-particle":"","family":"Budihartono","gi</w:instrText>
      </w:r>
      <w:r>
        <w:rPr>
          <w:rFonts w:ascii="Times New Roman" w:hAnsi="Times New Roman"/>
          <w:lang w:val="id-ID"/>
        </w:rPr>
        <w:instrText>ven":"Eko","non-dropping-particle":"","parse-names":false,"suffix":""}],"id":"ITEM-1","issue":"1","issued":{"date-parts":[["2019"]]},"title":"PENGEMBANGAN APLIKASI JADWAL MATA KULIAH DAN ALARM NOTIFIKASI BAGI DOSEN UNTUK MENINGKATKAN PROSES PEMBELAJARAN (S</w:instrText>
      </w:r>
      <w:r>
        <w:rPr>
          <w:rFonts w:ascii="Times New Roman" w:hAnsi="Times New Roman"/>
          <w:lang w:val="id-ID"/>
        </w:rPr>
        <w:instrText>tudi Kasus: Prodi DIII Teknik Komputer Politeknik Harapan Bersama Tegal)","type":"report","volume":"8"},"uris":["http://www.mendeley.com/documents/?uuid=77a13458-9813-34ab-9a03-870d528c29b3"]}],"mendeley":{"formattedCitation":"[1]","plainTextFormattedCitat</w:instrText>
      </w:r>
      <w:r>
        <w:rPr>
          <w:rFonts w:ascii="Times New Roman" w:hAnsi="Times New Roman"/>
          <w:lang w:val="id-ID"/>
        </w:rPr>
        <w:instrText>ion":"[1]","previouslyFormattedCitation":"[1]"},"properties":{"noteIndex":0},"schema":"https://github.com/citation-style-language/schema/raw/master/csl-citation.json"}</w:instrText>
      </w:r>
      <w:r>
        <w:rPr>
          <w:rFonts w:ascii="Times New Roman" w:hAnsi="Times New Roman"/>
          <w:lang w:val="id-ID"/>
        </w:rPr>
        <w:fldChar w:fldCharType="separate"/>
      </w:r>
      <w:r>
        <w:rPr>
          <w:rFonts w:ascii="Times New Roman" w:hAnsi="Times New Roman"/>
          <w:lang w:val="id-ID"/>
        </w:rPr>
        <w:t>[1]</w:t>
      </w:r>
      <w:r>
        <w:rPr>
          <w:rFonts w:ascii="Times New Roman" w:hAnsi="Times New Roman"/>
          <w:lang w:val="id-ID"/>
        </w:rPr>
        <w:fldChar w:fldCharType="end"/>
      </w:r>
      <w:r>
        <w:rPr>
          <w:rFonts w:ascii="Times New Roman" w:hAnsi="Times New Roman"/>
          <w:lang w:val="id-ID"/>
        </w:rPr>
        <w:t xml:space="preserve">. More than 190 countries around the world use Android. Many users utilize Android </w:t>
      </w:r>
      <w:r>
        <w:rPr>
          <w:rFonts w:ascii="Times New Roman" w:hAnsi="Times New Roman"/>
          <w:lang w:val="id-ID"/>
        </w:rPr>
        <w:t xml:space="preserve">to search for apps, games, and other digital content. Indonesia is one of the countries with the most  active gadget users. There are 171.17 million active users, and it is about 63%of the total population of Indonesia  (264.16 million) </w:t>
      </w:r>
      <w:r>
        <w:rPr>
          <w:rFonts w:ascii="Times New Roman" w:hAnsi="Times New Roman"/>
          <w:lang w:val="id-ID"/>
        </w:rPr>
        <w:fldChar w:fldCharType="begin" w:fldLock="1"/>
      </w:r>
      <w:r>
        <w:rPr>
          <w:rFonts w:ascii="Times New Roman" w:hAnsi="Times New Roman"/>
          <w:lang w:val="id-ID"/>
        </w:rPr>
        <w:instrText xml:space="preserve">ADDIN CSL_CITATION </w:instrText>
      </w:r>
      <w:r>
        <w:rPr>
          <w:rFonts w:ascii="Times New Roman" w:hAnsi="Times New Roman"/>
          <w:lang w:val="id-ID"/>
        </w:rPr>
        <w:instrText>{"citationItems":[{"id":"ITEM-1","itemData":{"DOI":"10.15294/jpii.v8i4.19433","ISSN":"20894392","abstract":"Indonesian students are addicted to using gadgets, which unfortunately brings negative impacts. Using the gadget for a long duration will undoubtedl</w:instrText>
      </w:r>
      <w:r>
        <w:rPr>
          <w:rFonts w:ascii="Times New Roman" w:hAnsi="Times New Roman"/>
          <w:lang w:val="id-ID"/>
        </w:rPr>
        <w:instrText>y affect the quality of students if it is not directed to appropriate and beneficial use. After school, students are preoccupied with their gadgets so that they waste a lot of their time to play games and leave their homework undone. As a result, their int</w:instrText>
      </w:r>
      <w:r>
        <w:rPr>
          <w:rFonts w:ascii="Times New Roman" w:hAnsi="Times New Roman"/>
          <w:lang w:val="id-ID"/>
        </w:rPr>
        <w:instrText>erest in doing science assignments are meager. Gadget addiction and the low level of learning interest in carrying out tasks are the new problems in education. Therefore, efforts need to be made to overcome them. This study aims to determine the effectiven</w:instrText>
      </w:r>
      <w:r>
        <w:rPr>
          <w:rFonts w:ascii="Times New Roman" w:hAnsi="Times New Roman"/>
          <w:lang w:val="id-ID"/>
        </w:rPr>
        <w:instrText>ess of android application as student aid tools in understanding the task of Physics. The subjects of this research were all VIII graders of SMP Islam Terpadu Arrozaq Rantauprapat. The type of this research is quantitative with a pre-experimental design (o</w:instrText>
      </w:r>
      <w:r>
        <w:rPr>
          <w:rFonts w:ascii="Times New Roman" w:hAnsi="Times New Roman"/>
          <w:lang w:val="id-ID"/>
        </w:rPr>
        <w:instrText>ne-shot case study). This study directed the students to utilize their gadgets in completing the task of physics. The instruments used in this research were the video-checking rubric and the effectiveness questionnaire. This research has been carried out f</w:instrText>
      </w:r>
      <w:r>
        <w:rPr>
          <w:rFonts w:ascii="Times New Roman" w:hAnsi="Times New Roman"/>
          <w:lang w:val="id-ID"/>
        </w:rPr>
        <w:instrText>or three months, and video-checking was carried out at the end of each month after the project assignments were collected. The results of data analysis in this study indicated that the utilization of an android application as a tool of students is consider</w:instrText>
      </w:r>
      <w:r>
        <w:rPr>
          <w:rFonts w:ascii="Times New Roman" w:hAnsi="Times New Roman"/>
          <w:lang w:val="id-ID"/>
        </w:rPr>
        <w:instrText>ed sufficient. The students become more enthusiastic about working on assignments and accessing the internet through gadgets on positive uses.","author":[{"dropping-particle":"","family":"Safitri","given":"I.","non-dropping-particle":"","parse-names":false</w:instrText>
      </w:r>
      <w:r>
        <w:rPr>
          <w:rFonts w:ascii="Times New Roman" w:hAnsi="Times New Roman"/>
          <w:lang w:val="id-ID"/>
        </w:rPr>
        <w:instrText>,"suffix":""},{"dropping-particle":"","family":"Pasaribu","given":"R.","non-dropping-particle":"","parse-names":false,"suffix":""},{"dropping-particle":"","family":"Simamora","given":"S. S.","non-dropping-particle":"","parse-names":false,"suffix":""},{"dro</w:instrText>
      </w:r>
      <w:r>
        <w:rPr>
          <w:rFonts w:ascii="Times New Roman" w:hAnsi="Times New Roman"/>
          <w:lang w:val="id-ID"/>
        </w:rPr>
        <w:instrText>pping-particle":"","family":"Lubis","given":"K.","non-dropping-particle":"","parse-names":false,"suffix":""}],"container-title":"Jurnal Pendidikan IPA Indonesia","id":"ITEM-1","issue":"4","issued":{"date-parts":[["2019"]]},"page":"512-520","title":"The eff</w:instrText>
      </w:r>
      <w:r>
        <w:rPr>
          <w:rFonts w:ascii="Times New Roman" w:hAnsi="Times New Roman"/>
          <w:lang w:val="id-ID"/>
        </w:rPr>
        <w:instrText>ectiveness of android application as a student aid tool in understanding physics project assignments","type":"article-journal","volume":"8"},"uris":["http://www.mendeley.com/documents/?uuid=6a5c9d58-f101-4103-9164-f5d3f603c642"]}],"mendeley":{"formattedCit</w:instrText>
      </w:r>
      <w:r>
        <w:rPr>
          <w:rFonts w:ascii="Times New Roman" w:hAnsi="Times New Roman"/>
          <w:lang w:val="id-ID"/>
        </w:rPr>
        <w:instrText>ation":"[2]","plainTextFormattedCitation":"[2]","previouslyFormattedCitation":"[2]"},"properties":{"noteIndex":0},"schema":"https://github.com/citation-style-language/schema/raw/master/csl-citation.json"}</w:instrText>
      </w:r>
      <w:r>
        <w:rPr>
          <w:rFonts w:ascii="Times New Roman" w:hAnsi="Times New Roman"/>
          <w:lang w:val="id-ID"/>
        </w:rPr>
        <w:fldChar w:fldCharType="separate"/>
      </w:r>
      <w:r>
        <w:rPr>
          <w:rFonts w:ascii="Times New Roman" w:hAnsi="Times New Roman"/>
          <w:lang w:val="id-ID"/>
        </w:rPr>
        <w:t>[2]</w:t>
      </w:r>
      <w:r>
        <w:rPr>
          <w:rFonts w:ascii="Times New Roman" w:hAnsi="Times New Roman"/>
          <w:lang w:val="id-ID"/>
        </w:rPr>
        <w:fldChar w:fldCharType="end"/>
      </w:r>
      <w:r>
        <w:rPr>
          <w:rFonts w:ascii="Times New Roman" w:hAnsi="Times New Roman"/>
          <w:lang w:val="id-ID"/>
        </w:rPr>
        <w:t>.</w:t>
      </w:r>
    </w:p>
    <w:p w14:paraId="4488EB1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shd w:val="clear" w:color="auto" w:fill="FFFFFF"/>
          <w:lang w:val="id-ID"/>
        </w:rPr>
      </w:pP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id-ID"/>
        </w:rPr>
        <w:tab/>
      </w:r>
      <w:r>
        <w:rPr>
          <w:rFonts w:ascii="Times New Roman" w:hAnsi="Times New Roman"/>
          <w:color w:val="000000"/>
          <w:szCs w:val="22"/>
          <w:shd w:val="clear" w:color="auto" w:fill="FFFFFF"/>
          <w:lang w:val="fi-FI"/>
        </w:rPr>
        <w:t>Alumni of SMA N 1 Tegal were formed in the</w:t>
      </w:r>
      <w:r>
        <w:rPr>
          <w:rFonts w:ascii="Times New Roman" w:hAnsi="Times New Roman"/>
          <w:color w:val="000000"/>
          <w:szCs w:val="22"/>
          <w:shd w:val="clear" w:color="auto" w:fill="FFFFFF"/>
          <w:lang w:val="fi-FI"/>
        </w:rPr>
        <w:t xml:space="preserve"> Alumni Association of SMA N 1 Tegal which is usually abbreviated as IKASMA. IKASMA is a forum for friendship and communication between alumni from the first to the last batch, namely the alumni of class 2020. For the management of all programs carried out</w:t>
      </w:r>
      <w:r>
        <w:rPr>
          <w:rFonts w:ascii="Times New Roman" w:hAnsi="Times New Roman"/>
          <w:color w:val="000000"/>
          <w:szCs w:val="22"/>
          <w:shd w:val="clear" w:color="auto" w:fill="FFFFFF"/>
          <w:lang w:val="fi-FI"/>
        </w:rPr>
        <w:t xml:space="preserve"> by IKASMA, it is managed by the IKASMA management, which is chaired by the General Chair of IKASMA. This management is elected by means of a General Meeting (MUBES) by all members of IKASMA and the board will hold a term of office for 3 years. Therefore, </w:t>
      </w:r>
      <w:r>
        <w:rPr>
          <w:rFonts w:ascii="Times New Roman" w:hAnsi="Times New Roman"/>
          <w:color w:val="000000"/>
          <w:szCs w:val="22"/>
          <w:shd w:val="clear" w:color="auto" w:fill="FFFFFF"/>
          <w:lang w:val="fi-FI"/>
        </w:rPr>
        <w:t>MUBES is held every three years. So far, MUBES has been carried out conventionally, but during this pandemic, MUBES cannot be done conventionally, so as the digitalization era advances, MUBES will be conducted using Android-based E-voting. This MUBES becam</w:t>
      </w:r>
      <w:r>
        <w:rPr>
          <w:rFonts w:ascii="Times New Roman" w:hAnsi="Times New Roman"/>
          <w:color w:val="000000"/>
          <w:szCs w:val="22"/>
          <w:shd w:val="clear" w:color="auto" w:fill="FFFFFF"/>
          <w:lang w:val="fi-FI"/>
        </w:rPr>
        <w:t>e one of the public services where IKASMA members consisted of the first batch from the 1950s to 2020, and almost 2000 members. IKASMA members are also spread throughout Indonesia and some are even abroad. Information on IKASMA activities is disseminated t</w:t>
      </w:r>
      <w:r>
        <w:rPr>
          <w:rFonts w:ascii="Times New Roman" w:hAnsi="Times New Roman"/>
          <w:color w:val="000000"/>
          <w:szCs w:val="22"/>
          <w:shd w:val="clear" w:color="auto" w:fill="FFFFFF"/>
          <w:lang w:val="fi-FI"/>
        </w:rPr>
        <w:t xml:space="preserve">o all IKASMA members through the IKASMA website, facebook and instragram, but only limited to activity information in the form of activity information articles, even though many activities from IKASMA administrators have been programmed for IKASMA members </w:t>
      </w:r>
      <w:r>
        <w:rPr>
          <w:rFonts w:ascii="Times New Roman" w:hAnsi="Times New Roman"/>
          <w:color w:val="000000"/>
          <w:szCs w:val="22"/>
          <w:shd w:val="clear" w:color="auto" w:fill="FFFFFF"/>
          <w:lang w:val="fi-FI"/>
        </w:rPr>
        <w:t>but have not been conveyed properly, one of which is the existence of donation program and major deliberation for the election of the chairman of IKASMA every three years.</w:t>
      </w:r>
    </w:p>
    <w:p w14:paraId="53B0EF2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Segoe Print" w:hAnsi="Segoe Print" w:cs="Segoe Print"/>
          <w:szCs w:val="22"/>
          <w:lang w:val="id-ID" w:eastAsia="en-GB"/>
        </w:rPr>
      </w:pPr>
      <w:r>
        <w:rPr>
          <w:rFonts w:ascii="Times New Roman" w:hAnsi="Times New Roman"/>
          <w:color w:val="000000"/>
          <w:szCs w:val="22"/>
          <w:lang w:val="id-ID" w:eastAsia="en-GB"/>
        </w:rPr>
        <w:tab/>
      </w:r>
      <w:r>
        <w:rPr>
          <w:rFonts w:ascii="Times New Roman" w:hAnsi="Times New Roman"/>
          <w:color w:val="000000"/>
          <w:szCs w:val="22"/>
          <w:lang w:val="id-ID" w:eastAsia="en-GB"/>
        </w:rPr>
        <w:tab/>
      </w:r>
      <w:r>
        <w:rPr>
          <w:rFonts w:ascii="Times New Roman" w:hAnsi="Times New Roman"/>
          <w:color w:val="000000"/>
          <w:szCs w:val="22"/>
          <w:lang w:val="fi-FI" w:eastAsia="en-GB"/>
        </w:rPr>
        <w:t>Public services as a basic need of the community in the form of service activities</w:t>
      </w:r>
      <w:r>
        <w:rPr>
          <w:rFonts w:ascii="Times New Roman" w:hAnsi="Times New Roman"/>
          <w:color w:val="000000"/>
          <w:szCs w:val="22"/>
          <w:lang w:val="fi-FI" w:eastAsia="en-GB"/>
        </w:rPr>
        <w:t xml:space="preserve"> facilitated by the state are considered not optimal and effective. Implementation of public services, especially in terms of the implementation of democracy, namely the implementation of elections through conventional mechanisms. There are several problem</w:t>
      </w:r>
      <w:r>
        <w:rPr>
          <w:rFonts w:ascii="Times New Roman" w:hAnsi="Times New Roman"/>
          <w:color w:val="000000"/>
          <w:szCs w:val="22"/>
          <w:lang w:val="fi-FI" w:eastAsia="en-GB"/>
        </w:rPr>
        <w:t>s in its implementation such as high levels of fraud, human error, and high funding</w:t>
      </w:r>
      <w:r>
        <w:rPr>
          <w:rFonts w:ascii="Times New Roman" w:hAnsi="Times New Roman"/>
          <w:shd w:val="clear" w:color="auto" w:fill="FFFFFF"/>
          <w:lang w:val="fi-FI"/>
        </w:rPr>
        <w:fldChar w:fldCharType="begin" w:fldLock="1"/>
      </w:r>
      <w:r>
        <w:rPr>
          <w:rFonts w:ascii="Times New Roman" w:hAnsi="Times New Roman"/>
          <w:shd w:val="clear" w:color="auto" w:fill="FFFFFF"/>
          <w:lang w:val="fi-FI"/>
        </w:rPr>
        <w:instrText>ADDIN CSL_CITATION {"citationItems":[{"id":"ITEM-1","itemData":{"abstract":"ΕΙΣ ΤΟΝ ΑΙΩΝΑ","author":[{"dropping-particle":"","family":"Wati","given":"Ria","non-dropping-part</w:instrText>
      </w:r>
      <w:r>
        <w:rPr>
          <w:rFonts w:ascii="Times New Roman" w:hAnsi="Times New Roman"/>
          <w:shd w:val="clear" w:color="auto" w:fill="FFFFFF"/>
          <w:lang w:val="fi-FI"/>
        </w:rPr>
        <w:instrText>icle":"","parse-names":false,"suffix":""}],"container-title":"Αγαη","id":"ITEM-1","issue":"5","issued":{"date-parts":[["2019"]]},"page":"55","title":"No TitleΕΛΕΝΗ","type":"article-journal","volume":"8"},"uris":["http://www.mendeley.com/documents/?uuid=c96</w:instrText>
      </w:r>
      <w:r>
        <w:rPr>
          <w:rFonts w:ascii="Times New Roman" w:hAnsi="Times New Roman"/>
          <w:shd w:val="clear" w:color="auto" w:fill="FFFFFF"/>
          <w:lang w:val="fi-FI"/>
        </w:rPr>
        <w:instrText>f33b5-a2db-44ee-a149-4dc97fe04dff"]}],"mendeley":{"formattedCitation":"[3]","plainTextFormattedCitation":"[3]","previouslyFormattedCitation":"[3]"},"properties":{"noteIndex":0},"schema":"https://github.com/citation-style-language/schema/raw/master/csl-cita</w:instrText>
      </w:r>
      <w:r>
        <w:rPr>
          <w:rFonts w:ascii="Times New Roman" w:hAnsi="Times New Roman"/>
          <w:shd w:val="clear" w:color="auto" w:fill="FFFFFF"/>
          <w:lang w:val="fi-FI"/>
        </w:rPr>
        <w:instrText>tion.json"}</w:instrText>
      </w:r>
      <w:r>
        <w:rPr>
          <w:rFonts w:ascii="Times New Roman" w:hAnsi="Times New Roman"/>
          <w:shd w:val="clear" w:color="auto" w:fill="FFFFFF"/>
          <w:lang w:val="fi-FI"/>
        </w:rPr>
        <w:fldChar w:fldCharType="separate"/>
      </w:r>
      <w:r>
        <w:rPr>
          <w:rFonts w:ascii="Times New Roman" w:hAnsi="Times New Roman"/>
          <w:shd w:val="clear" w:color="auto" w:fill="FFFFFF"/>
          <w:lang w:val="fi-FI"/>
        </w:rPr>
        <w:t>[3]</w:t>
      </w:r>
      <w:r>
        <w:rPr>
          <w:rFonts w:ascii="Times New Roman" w:hAnsi="Times New Roman"/>
          <w:shd w:val="clear" w:color="auto" w:fill="FFFFFF"/>
          <w:lang w:val="fi-FI"/>
        </w:rPr>
        <w:fldChar w:fldCharType="end"/>
      </w:r>
      <w:r>
        <w:rPr>
          <w:rFonts w:ascii="Times New Roman" w:hAnsi="Times New Roman"/>
          <w:shd w:val="clear" w:color="auto" w:fill="FFFFFF"/>
          <w:lang w:val="id-ID"/>
        </w:rPr>
        <w:t xml:space="preserve">. </w:t>
      </w:r>
      <w:r>
        <w:rPr>
          <w:rFonts w:ascii="Times New Roman" w:hAnsi="Times New Roman"/>
          <w:color w:val="000000"/>
          <w:szCs w:val="22"/>
          <w:lang w:val="fi-FI" w:eastAsia="en-GB"/>
        </w:rPr>
        <w:t>No exception in the implementation of the IKASMA MUBES there were also several potential frauds or human errors.</w:t>
      </w:r>
    </w:p>
    <w:p w14:paraId="45D4BFA1"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id-ID"/>
        </w:rPr>
        <w:tab/>
      </w:r>
      <w:r>
        <w:t xml:space="preserve"> </w:t>
      </w:r>
      <w:r>
        <w:rPr>
          <w:rFonts w:ascii="Times New Roman" w:hAnsi="Times New Roman"/>
          <w:color w:val="000000"/>
          <w:szCs w:val="22"/>
          <w:lang w:val="fi-FI" w:eastAsia="en-GB"/>
        </w:rPr>
        <w:t>Voting is a method used for decision making. Voting activities are carried out to gather aspirations with the aim of deter</w:t>
      </w:r>
      <w:r>
        <w:rPr>
          <w:rFonts w:ascii="Times New Roman" w:hAnsi="Times New Roman"/>
          <w:color w:val="000000"/>
          <w:szCs w:val="22"/>
          <w:lang w:val="fi-FI" w:eastAsia="en-GB"/>
        </w:rPr>
        <w:t>mining the solution that is considered the best in solving problems. Voting activities that are widely known by the public are elections or local elections held by the KPU, but voting activities are often also carried out on a smaller scale</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w:instrText>
      </w:r>
      <w:r>
        <w:rPr>
          <w:rFonts w:ascii="Times New Roman" w:hAnsi="Times New Roman"/>
          <w:shd w:val="clear" w:color="auto" w:fill="FFFFFF"/>
          <w:lang w:val="id-ID"/>
        </w:rPr>
        <w:instrText>ON {"citationItems":[{"id":"ITEM-1","itemData":{"ISSN":"2620-8989","abstract":"Voting merupakan sebuah metode yang digunakan untuk pengambilan keputusan. Kegiatan voting yang secara luas dikenal oleh masyarakat adalah pemilu atau pilkada yang diselenggarak</w:instrText>
      </w:r>
      <w:r>
        <w:rPr>
          <w:rFonts w:ascii="Times New Roman" w:hAnsi="Times New Roman"/>
          <w:shd w:val="clear" w:color="auto" w:fill="FFFFFF"/>
          <w:lang w:val="id-ID"/>
        </w:rPr>
        <w:instrText>an oleh KPU, namun kegiatan voting sering pula dilakukan dalam skala yang lebih kecil contohnya pemilihan ketua organisasi di lingkungan fakultas teknik universitas tanjungpura yang masih di lakukan secara konvensional. Pemilihan secara konvensional memili</w:instrText>
      </w:r>
      <w:r>
        <w:rPr>
          <w:rFonts w:ascii="Times New Roman" w:hAnsi="Times New Roman"/>
          <w:shd w:val="clear" w:color="auto" w:fill="FFFFFF"/>
          <w:lang w:val="id-ID"/>
        </w:rPr>
        <w:instrText>ki beberapa kekurangan seperti proses yang lambat karena banyak persiapan yang harus dikerjakan sedangkan pengerjaannya masih dilakukan secara manual, besarnya anggaran yang dibutuhkan untuk membiayai seluruh keperluan untuk melaksanakan voting, kurang aku</w:instrText>
      </w:r>
      <w:r>
        <w:rPr>
          <w:rFonts w:ascii="Times New Roman" w:hAnsi="Times New Roman"/>
          <w:shd w:val="clear" w:color="auto" w:fill="FFFFFF"/>
          <w:lang w:val="id-ID"/>
        </w:rPr>
        <w:instrText>ratnya proses perhitungan suara dan pemilih dituntut untuk hadir secara langsung untuk memberikan hak suaranya. Dibutuhkan sebuah sistem yang dapat mempermudah pelaksana voting dalam melaksanakan kegiatan voting dan pemilih untuk ikut berpartisipasi dan me</w:instrText>
      </w:r>
      <w:r>
        <w:rPr>
          <w:rFonts w:ascii="Times New Roman" w:hAnsi="Times New Roman"/>
          <w:shd w:val="clear" w:color="auto" w:fill="FFFFFF"/>
          <w:lang w:val="id-ID"/>
        </w:rPr>
        <w:instrText>mberikan hak suaranya. Tujuan dari penelitian ini adalah menghasilkan aplikasi e-voting berbasis android untuk memfasilitasi partisipasi dan pelaksanaan kegiatan voting. Pengguna dapat berpartisipasi dalam kegiatan voting hanya dengan menggunakan smartphon</w:instrText>
      </w:r>
      <w:r>
        <w:rPr>
          <w:rFonts w:ascii="Times New Roman" w:hAnsi="Times New Roman"/>
          <w:shd w:val="clear" w:color="auto" w:fill="FFFFFF"/>
          <w:lang w:val="id-ID"/>
        </w:rPr>
        <w:instrText>e Android yang terkoneksi dengan internet. Berdasarkan hasil implementasi, aplikasi ini sudah berjalan dengan baik pada perangkat mobile Android, mulai dari Android versi 4.3 (Jelly Bean) hingga Android versi 6.0.1 (Marsmallow). Berdasarkan hasil kuesioner</w:instrText>
      </w:r>
      <w:r>
        <w:rPr>
          <w:rFonts w:ascii="Times New Roman" w:hAnsi="Times New Roman"/>
          <w:shd w:val="clear" w:color="auto" w:fill="FFFFFF"/>
          <w:lang w:val="id-ID"/>
        </w:rPr>
        <w:instrText xml:space="preserve"> menggunakan skala Likert’s Summated Rating (LSR) diperoleh nilai total 1505 yang berarti aplikasi ini dirancang dan dibangun dengan sangat baik.","author":[{"dropping-particle":"","family":"Prananda","given":"Raditya","non-dropping-particle":"","parse-nam</w:instrText>
      </w:r>
      <w:r>
        <w:rPr>
          <w:rFonts w:ascii="Times New Roman" w:hAnsi="Times New Roman"/>
          <w:shd w:val="clear" w:color="auto" w:fill="FFFFFF"/>
          <w:lang w:val="id-ID"/>
        </w:rPr>
        <w:instrText>es":false,"suffix":""},{"dropping-particle":"","family":"Anra","given":"Hengky","non-dropping-particle":"","parse-names":false,"suffix":""},{"dropping-particle":"","family":"Pratiwi","given":"Helen Sasty","non-dropping-particle":"","parse-names":false,"suf</w:instrText>
      </w:r>
      <w:r>
        <w:rPr>
          <w:rFonts w:ascii="Times New Roman" w:hAnsi="Times New Roman"/>
          <w:shd w:val="clear" w:color="auto" w:fill="FFFFFF"/>
          <w:lang w:val="id-ID"/>
        </w:rPr>
        <w:instrText xml:space="preserve">fix":""}],"container-title":"Jurnal Sistem dan Teknologi Informasi (JUSTIN)","id":"ITEM-1","issue":"1","issued":{"date-parts":[["2017"]]},"page":"17-21","title":"Rancang Bangun Aplikasi E-Voting Berbasis Android (Studi Kasus : Pemilihan Ketua Organiasi di </w:instrText>
      </w:r>
      <w:r>
        <w:rPr>
          <w:rFonts w:ascii="Times New Roman" w:hAnsi="Times New Roman"/>
          <w:shd w:val="clear" w:color="auto" w:fill="FFFFFF"/>
          <w:lang w:val="id-ID"/>
        </w:rPr>
        <w:instrText>Lingkungan Fakultas Teknik Universitas Tanjungpura)","type":"article-journal","volume":"5"},"uris":["http://www.mendeley.com/documents/?uuid=b5f7c6a3-30c4-41a1-b983-fd9db98e0630"]}],"mendeley":{"formattedCitation":"[4]","plainTextFormattedCitation":"[4]","</w:instrText>
      </w:r>
      <w:r>
        <w:rPr>
          <w:rFonts w:ascii="Times New Roman" w:hAnsi="Times New Roman"/>
          <w:shd w:val="clear" w:color="auto" w:fill="FFFFFF"/>
          <w:lang w:val="id-ID"/>
        </w:rPr>
        <w:instrText>previouslyFormattedCitation":"[4]"},"properties":{"noteIndex":0},"schema":"https://github.com/citation-style-language/schema/raw/master/csl-citation.json"}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shd w:val="clear" w:color="auto" w:fill="FFFFFF"/>
          <w:lang w:val="id-ID"/>
        </w:rPr>
        <w:t>[4]</w:t>
      </w:r>
      <w:r>
        <w:rPr>
          <w:rFonts w:ascii="Times New Roman" w:hAnsi="Times New Roman"/>
          <w:shd w:val="clear" w:color="auto" w:fill="FFFFFF"/>
          <w:lang w:val="id-ID"/>
        </w:rPr>
        <w:fldChar w:fldCharType="end"/>
      </w:r>
      <w:r>
        <w:rPr>
          <w:rFonts w:ascii="Times New Roman" w:hAnsi="Times New Roman"/>
          <w:shd w:val="clear" w:color="auto" w:fill="FFFFFF"/>
          <w:lang w:val="id-ID"/>
        </w:rPr>
        <w:t>. The meaning of   e-voting   in   this   study   is   electronic   voting   referring to the use of information technology in the voting  process.  In  addition,  e-voting  can  also  mean  a  system  that  uses  electronic  devices  in  the  digital  inf</w:t>
      </w:r>
      <w:r>
        <w:rPr>
          <w:rFonts w:ascii="Times New Roman" w:hAnsi="Times New Roman"/>
          <w:shd w:val="clear" w:color="auto" w:fill="FFFFFF"/>
          <w:lang w:val="id-ID"/>
        </w:rPr>
        <w:t xml:space="preserve">ormation processing to make the ballot, voting, counting of votes, shows the tally, as well as maintain and produce audit trail </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CSL_CITATION {"citationItems":[{"id":"ITEM-1","itemData":{"DOI":"10.21787/jbp.10.2018.317-326","ISSN":"20854323","abstract</w:instrText>
      </w:r>
      <w:r>
        <w:rPr>
          <w:rFonts w:ascii="Times New Roman" w:hAnsi="Times New Roman"/>
          <w:shd w:val="clear" w:color="auto" w:fill="FFFFFF"/>
          <w:lang w:val="id-ID"/>
        </w:rPr>
        <w:instrText>":"The manual Village Head Elections (Pilkades) by using a ballot has weaknesses that then gives rise to various problems, among them that some of the voters cast the wrong way, slow counting process, as well as abuse of the voting invitation that should b</w:instrText>
      </w:r>
      <w:r>
        <w:rPr>
          <w:rFonts w:ascii="Times New Roman" w:hAnsi="Times New Roman"/>
          <w:shd w:val="clear" w:color="auto" w:fill="FFFFFF"/>
          <w:lang w:val="id-ID"/>
        </w:rPr>
        <w:instrText>e given to the legitimate prospective voters, the government is required to find the right solution to minimize some of these problems, one of which is the application of e-voting technology (electronic voting). Therefore, this study will discuss the effec</w:instrText>
      </w:r>
      <w:r>
        <w:rPr>
          <w:rFonts w:ascii="Times New Roman" w:hAnsi="Times New Roman"/>
          <w:shd w:val="clear" w:color="auto" w:fill="FFFFFF"/>
          <w:lang w:val="id-ID"/>
        </w:rPr>
        <w:instrText>tiveness of e-voting in Pilkades at Batanghari and Bogor regencies, the urgency of e-voting implementation on Pilkades; as well as the urgency of the policy requiring the use of e-voting on Pilkades. The method being utilized in this study used descriptive</w:instrText>
      </w:r>
      <w:r>
        <w:rPr>
          <w:rFonts w:ascii="Times New Roman" w:hAnsi="Times New Roman"/>
          <w:shd w:val="clear" w:color="auto" w:fill="FFFFFF"/>
          <w:lang w:val="id-ID"/>
        </w:rPr>
        <w:instrText xml:space="preserve"> narrative method with a qualitative approach. While the data collection techniques are using interviews and documentation. The result of the research shows that the use of e-voting can facilitate voters, faster, more efficient, transparent and accurate at</w:instrText>
      </w:r>
      <w:r>
        <w:rPr>
          <w:rFonts w:ascii="Times New Roman" w:hAnsi="Times New Roman"/>
          <w:shd w:val="clear" w:color="auto" w:fill="FFFFFF"/>
          <w:lang w:val="id-ID"/>
        </w:rPr>
        <w:instrText xml:space="preserve"> the time of voting and counting, also dependable in Pilkades disputes process. Therefore, a policy that provides an opportunity for the use of e-voting method in the village head elections is required, so that the implementation of e-voting in all village</w:instrText>
      </w:r>
      <w:r>
        <w:rPr>
          <w:rFonts w:ascii="Times New Roman" w:hAnsi="Times New Roman"/>
          <w:shd w:val="clear" w:color="auto" w:fill="FFFFFF"/>
          <w:lang w:val="id-ID"/>
        </w:rPr>
        <w:instrText xml:space="preserve"> head elections can be performed more effectively. E-voting is also very important amid the rapidly growing use of technology.","author":[{"dropping-particle":"","family":"Apriani","given":"Tini","non-dropping-particle":"","parse-names":false,"suffix":""},</w:instrText>
      </w:r>
      <w:r>
        <w:rPr>
          <w:rFonts w:ascii="Times New Roman" w:hAnsi="Times New Roman"/>
          <w:shd w:val="clear" w:color="auto" w:fill="FFFFFF"/>
          <w:lang w:val="id-ID"/>
        </w:rPr>
        <w:instrText>{"dropping-particle":"","family":"Hamudy","given":"Moh. Ilham A.","non-dropping-particle":"","parse-names":false,"suffix":""},{"dropping-particle":"","family":"Rifki","given":"M. S.","non-dropping-particle":"","parse-names":false,"suffix":""},{"dropping-pa</w:instrText>
      </w:r>
      <w:r>
        <w:rPr>
          <w:rFonts w:ascii="Times New Roman" w:hAnsi="Times New Roman"/>
          <w:shd w:val="clear" w:color="auto" w:fill="FFFFFF"/>
          <w:lang w:val="id-ID"/>
        </w:rPr>
        <w:instrText xml:space="preserve">rticle":"","family":"Hadi","given":"Anung S.","non-dropping-particle":"","parse-names":false,"suffix":""}],"container-title":"Jurnal Bina Praja","id":"ITEM-1","issue":"2","issued":{"date-parts":[["2018"]]},"page":"317-326","title":"E-voting in the Village </w:instrText>
      </w:r>
      <w:r>
        <w:rPr>
          <w:rFonts w:ascii="Times New Roman" w:hAnsi="Times New Roman"/>
          <w:shd w:val="clear" w:color="auto" w:fill="FFFFFF"/>
          <w:lang w:val="id-ID"/>
        </w:rPr>
        <w:instrText>Head Election in Batanghari and Kabupaten Bogor Regencies","type":"article-journal","volume":"10"},"uris":["http://www.mendeley.com/documents/?uuid=0f64c84c-c0a9-4d20-a8ac-40b93c77b655"]}],"mendeley":{"formattedCitation":"[5]","plainTextFormattedCitation":</w:instrText>
      </w:r>
      <w:r>
        <w:rPr>
          <w:rFonts w:ascii="Times New Roman" w:hAnsi="Times New Roman"/>
          <w:shd w:val="clear" w:color="auto" w:fill="FFFFFF"/>
          <w:lang w:val="id-ID"/>
        </w:rPr>
        <w:instrText>"[5]","previouslyFormattedCitation":"[5]"},"properties":{"noteIndex":0},"schema":"https://github.com/citation-style-language/schema/raw/master/csl-citation.json"}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shd w:val="clear" w:color="auto" w:fill="FFFFFF"/>
          <w:lang w:val="id-ID"/>
        </w:rPr>
        <w:t>[5]</w:t>
      </w:r>
      <w:r>
        <w:rPr>
          <w:rFonts w:ascii="Times New Roman" w:hAnsi="Times New Roman"/>
          <w:shd w:val="clear" w:color="auto" w:fill="FFFFFF"/>
          <w:lang w:val="id-ID"/>
        </w:rPr>
        <w:fldChar w:fldCharType="end"/>
      </w:r>
      <w:r>
        <w:rPr>
          <w:rFonts w:ascii="Times New Roman" w:hAnsi="Times New Roman"/>
          <w:shd w:val="clear" w:color="auto" w:fill="FFFFFF"/>
          <w:lang w:val="id-ID"/>
        </w:rPr>
        <w:t>.</w:t>
      </w:r>
    </w:p>
    <w:p w14:paraId="0DC8705D"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fi-FI"/>
        </w:rPr>
        <w:tab/>
      </w:r>
      <w:r>
        <w:rPr>
          <w:rFonts w:ascii="Times New Roman" w:hAnsi="Times New Roman"/>
          <w:color w:val="000000"/>
          <w:szCs w:val="22"/>
          <w:lang w:val="fi-FI" w:eastAsia="en-GB"/>
        </w:rPr>
        <w:t>In Indonesia, the implementation of the E-Voting system has been implemented since 20</w:t>
      </w:r>
      <w:r>
        <w:rPr>
          <w:rFonts w:ascii="Times New Roman" w:hAnsi="Times New Roman"/>
          <w:color w:val="000000"/>
          <w:szCs w:val="22"/>
          <w:lang w:val="fi-FI" w:eastAsia="en-GB"/>
        </w:rPr>
        <w:t>09. In the millennial era, several regions in Indonesia have begun to replace the manual election method by using the E-Voting method as an alternative to organizing a general election system that is more effective &amp; efficient than before using the E-Votin</w:t>
      </w:r>
      <w:r>
        <w:rPr>
          <w:rFonts w:ascii="Times New Roman" w:hAnsi="Times New Roman"/>
          <w:color w:val="000000"/>
          <w:szCs w:val="22"/>
          <w:lang w:val="fi-FI" w:eastAsia="en-GB"/>
        </w:rPr>
        <w:t xml:space="preserve">g system. Conventional methods have even been implemented at the lowest level, namely the election of hamlet heads and village heads [4]. Voting activities carried </w:t>
      </w:r>
      <w:r>
        <w:rPr>
          <w:rFonts w:ascii="Times New Roman" w:hAnsi="Times New Roman"/>
          <w:color w:val="000000"/>
          <w:szCs w:val="22"/>
          <w:lang w:val="fi-FI" w:eastAsia="en-GB"/>
        </w:rPr>
        <w:lastRenderedPageBreak/>
        <w:t>out conventionally have drawbacks such as a slow process because there is a lot of preparati</w:t>
      </w:r>
      <w:r>
        <w:rPr>
          <w:rFonts w:ascii="Times New Roman" w:hAnsi="Times New Roman"/>
          <w:color w:val="000000"/>
          <w:szCs w:val="22"/>
          <w:lang w:val="fi-FI" w:eastAsia="en-GB"/>
        </w:rPr>
        <w:t>on that must be done while the process is still done manually, the amount of budget needed to finance all the needs to carry out voting, the vote counting process is less accurate and voters are required to attend directly to vote. cast their vote</w:t>
      </w:r>
      <w:r>
        <w:rPr>
          <w:rFonts w:ascii="Times New Roman" w:hAnsi="Times New Roman"/>
          <w:shd w:val="clear" w:color="auto" w:fill="FFFFFF"/>
          <w:lang w:val="id-ID"/>
        </w:rPr>
        <w:t xml:space="preserve"> </w:t>
      </w:r>
      <w:r>
        <w:rPr>
          <w:rFonts w:ascii="Times New Roman" w:hAnsi="Times New Roman"/>
          <w:shd w:val="clear" w:color="auto" w:fill="FFFFFF"/>
          <w:lang w:val="id-ID"/>
        </w:rPr>
        <w:fldChar w:fldCharType="begin" w:fldLock="1"/>
      </w:r>
      <w:r>
        <w:rPr>
          <w:rFonts w:ascii="Times New Roman" w:hAnsi="Times New Roman"/>
          <w:shd w:val="clear" w:color="auto" w:fill="FFFFFF"/>
          <w:lang w:val="id-ID"/>
        </w:rPr>
        <w:instrText>ADDIN CS</w:instrText>
      </w:r>
      <w:r>
        <w:rPr>
          <w:rFonts w:ascii="Times New Roman" w:hAnsi="Times New Roman"/>
          <w:shd w:val="clear" w:color="auto" w:fill="FFFFFF"/>
          <w:lang w:val="id-ID"/>
        </w:rPr>
        <w:instrText>L_CITATION {"citationItems":[{"id":"ITEM-1","itemData":{"ISSN":"2620-8989","abstract":"Voting merupakan sebuah metode yang digunakan untuk pengambilan keputusan. Kegiatan voting yang secara luas dikenal oleh masyarakat adalah pemilu atau pilkada yang disel</w:instrText>
      </w:r>
      <w:r>
        <w:rPr>
          <w:rFonts w:ascii="Times New Roman" w:hAnsi="Times New Roman"/>
          <w:shd w:val="clear" w:color="auto" w:fill="FFFFFF"/>
          <w:lang w:val="id-ID"/>
        </w:rPr>
        <w:instrText>enggarakan oleh KPU, namun kegiatan voting sering pula dilakukan dalam skala yang lebih kecil contohnya pemilihan ketua organisasi di lingkungan fakultas teknik universitas tanjungpura yang masih di lakukan secara konvensional. Pemilihan secara konvensiona</w:instrText>
      </w:r>
      <w:r>
        <w:rPr>
          <w:rFonts w:ascii="Times New Roman" w:hAnsi="Times New Roman"/>
          <w:shd w:val="clear" w:color="auto" w:fill="FFFFFF"/>
          <w:lang w:val="id-ID"/>
        </w:rPr>
        <w:instrText>l memiliki beberapa kekurangan seperti proses yang lambat karena banyak persiapan yang harus dikerjakan sedangkan pengerjaannya masih dilakukan secara manual, besarnya anggaran yang dibutuhkan untuk membiayai seluruh keperluan untuk melaksanakan voting, ku</w:instrText>
      </w:r>
      <w:r>
        <w:rPr>
          <w:rFonts w:ascii="Times New Roman" w:hAnsi="Times New Roman"/>
          <w:shd w:val="clear" w:color="auto" w:fill="FFFFFF"/>
          <w:lang w:val="id-ID"/>
        </w:rPr>
        <w:instrText>rang akuratnya proses perhitungan suara dan pemilih dituntut untuk hadir secara langsung untuk memberikan hak suaranya. Dibutuhkan sebuah sistem yang dapat mempermudah pelaksana voting dalam melaksanakan kegiatan voting dan pemilih untuk ikut berpartisipas</w:instrText>
      </w:r>
      <w:r>
        <w:rPr>
          <w:rFonts w:ascii="Times New Roman" w:hAnsi="Times New Roman"/>
          <w:shd w:val="clear" w:color="auto" w:fill="FFFFFF"/>
          <w:lang w:val="id-ID"/>
        </w:rPr>
        <w:instrText>i dan memberikan hak suaranya. Tujuan dari penelitian ini adalah menghasilkan aplikasi e-voting berbasis android untuk memfasilitasi partisipasi dan pelaksanaan kegiatan voting. Pengguna dapat berpartisipasi dalam kegiatan voting hanya dengan menggunakan s</w:instrText>
      </w:r>
      <w:r>
        <w:rPr>
          <w:rFonts w:ascii="Times New Roman" w:hAnsi="Times New Roman"/>
          <w:shd w:val="clear" w:color="auto" w:fill="FFFFFF"/>
          <w:lang w:val="id-ID"/>
        </w:rPr>
        <w:instrText>martphone Android yang terkoneksi dengan internet. Berdasarkan hasil implementasi, aplikasi ini sudah berjalan dengan baik pada perangkat mobile Android, mulai dari Android versi 4.3 (Jelly Bean) hingga Android versi 6.0.1 (Marsmallow). Berdasarkan hasil k</w:instrText>
      </w:r>
      <w:r>
        <w:rPr>
          <w:rFonts w:ascii="Times New Roman" w:hAnsi="Times New Roman"/>
          <w:shd w:val="clear" w:color="auto" w:fill="FFFFFF"/>
          <w:lang w:val="id-ID"/>
        </w:rPr>
        <w:instrText>uesioner menggunakan skala Likert’s Summated Rating (LSR) diperoleh nilai total 1505 yang berarti aplikasi ini dirancang dan dibangun dengan sangat baik.","author":[{"dropping-particle":"","family":"Prananda","given":"Raditya","non-dropping-particle":"","p</w:instrText>
      </w:r>
      <w:r>
        <w:rPr>
          <w:rFonts w:ascii="Times New Roman" w:hAnsi="Times New Roman"/>
          <w:shd w:val="clear" w:color="auto" w:fill="FFFFFF"/>
          <w:lang w:val="id-ID"/>
        </w:rPr>
        <w:instrText>arse-names":false,"suffix":""},{"dropping-particle":"","family":"Anra","given":"Hengky","non-dropping-particle":"","parse-names":false,"suffix":""},{"dropping-particle":"","family":"Pratiwi","given":"Helen Sasty","non-dropping-particle":"","parse-names":fa</w:instrText>
      </w:r>
      <w:r>
        <w:rPr>
          <w:rFonts w:ascii="Times New Roman" w:hAnsi="Times New Roman"/>
          <w:shd w:val="clear" w:color="auto" w:fill="FFFFFF"/>
          <w:lang w:val="id-ID"/>
        </w:rPr>
        <w:instrText>lse,"suffix":""}],"container-title":"Jurnal Sistem dan Teknologi Informasi (JUSTIN)","id":"ITEM-1","issue":"1","issued":{"date-parts":[["2017"]]},"page":"17-21","title":"Rancang Bangun Aplikasi E-Voting Berbasis Android (Studi Kasus : Pemilihan Ketua Organ</w:instrText>
      </w:r>
      <w:r>
        <w:rPr>
          <w:rFonts w:ascii="Times New Roman" w:hAnsi="Times New Roman"/>
          <w:shd w:val="clear" w:color="auto" w:fill="FFFFFF"/>
          <w:lang w:val="id-ID"/>
        </w:rPr>
        <w:instrText>iasi di Lingkungan Fakultas Teknik Universitas Tanjungpura)","type":"article-journal","volume":"5"},"uris":["http://www.mendeley.com/documents/?uuid=b5f7c6a3-30c4-41a1-b983-fd9db98e0630"]}],"mendeley":{"formattedCitation":"[4]","plainTextFormattedCitation"</w:instrText>
      </w:r>
      <w:r>
        <w:rPr>
          <w:rFonts w:ascii="Times New Roman" w:hAnsi="Times New Roman"/>
          <w:shd w:val="clear" w:color="auto" w:fill="FFFFFF"/>
          <w:lang w:val="id-ID"/>
        </w:rPr>
        <w:instrText>:"[4]","previouslyFormattedCitation":"[4]"},"properties":{"noteIndex":0},"schema":"https://github.com/citation-style-language/schema/raw/master/csl-citation.json"}</w:instrText>
      </w:r>
      <w:r>
        <w:rPr>
          <w:rFonts w:ascii="Times New Roman" w:hAnsi="Times New Roman"/>
          <w:shd w:val="clear" w:color="auto" w:fill="FFFFFF"/>
          <w:lang w:val="id-ID"/>
        </w:rPr>
        <w:fldChar w:fldCharType="separate"/>
      </w:r>
      <w:r>
        <w:rPr>
          <w:rFonts w:ascii="Times New Roman" w:hAnsi="Times New Roman"/>
          <w:shd w:val="clear" w:color="auto" w:fill="FFFFFF"/>
          <w:lang w:val="id-ID"/>
        </w:rPr>
        <w:t>[4]</w:t>
      </w:r>
      <w:r>
        <w:rPr>
          <w:rFonts w:ascii="Times New Roman" w:hAnsi="Times New Roman"/>
          <w:shd w:val="clear" w:color="auto" w:fill="FFFFFF"/>
          <w:lang w:val="id-ID"/>
        </w:rPr>
        <w:fldChar w:fldCharType="end"/>
      </w:r>
      <w:r>
        <w:rPr>
          <w:rFonts w:ascii="Times New Roman" w:hAnsi="Times New Roman"/>
          <w:shd w:val="clear" w:color="auto" w:fill="FFFFFF"/>
          <w:lang w:val="fi-FI"/>
        </w:rPr>
        <w:t xml:space="preserve">. </w:t>
      </w:r>
    </w:p>
    <w:p w14:paraId="5D8B5056"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shd w:val="clear" w:color="auto" w:fill="FFFFFF"/>
          <w:lang w:val="id-ID"/>
        </w:rPr>
        <w:tab/>
      </w:r>
      <w:r>
        <w:rPr>
          <w:rFonts w:ascii="Times New Roman" w:hAnsi="Times New Roman"/>
          <w:shd w:val="clear" w:color="auto" w:fill="FFFFFF"/>
          <w:lang w:val="id-ID"/>
        </w:rPr>
        <w:tab/>
      </w:r>
      <w:r>
        <w:rPr>
          <w:rFonts w:ascii="Times New Roman" w:hAnsi="Times New Roman"/>
          <w:color w:val="000000"/>
          <w:szCs w:val="22"/>
          <w:lang w:val="fi-FI" w:eastAsia="en-GB"/>
        </w:rPr>
        <w:t>This research was conducted to develop an application that is used for alumni of S</w:t>
      </w:r>
      <w:r>
        <w:rPr>
          <w:rFonts w:ascii="Times New Roman" w:hAnsi="Times New Roman"/>
          <w:color w:val="000000"/>
          <w:szCs w:val="22"/>
          <w:lang w:val="fi-FI" w:eastAsia="en-GB"/>
        </w:rPr>
        <w:t xml:space="preserve">MA N 1 Tegal which is commonly called IKASMA to communicate and conduct major deliberation in the election of the general chairman of IKSMA based on android. The system designed and developed is an Android-based application that can provide an overview of </w:t>
      </w:r>
      <w:r>
        <w:rPr>
          <w:rFonts w:ascii="Times New Roman" w:hAnsi="Times New Roman"/>
          <w:color w:val="000000"/>
          <w:szCs w:val="22"/>
          <w:lang w:val="fi-FI" w:eastAsia="en-GB"/>
        </w:rPr>
        <w:t>IKASMA programs such as facilitating promotions for small or medium business, scholarships for underprivileged children, various information on IKASMA activities and even the implementation of a large deliberation for the election of the general chairman o</w:t>
      </w:r>
      <w:r>
        <w:rPr>
          <w:rFonts w:ascii="Times New Roman" w:hAnsi="Times New Roman"/>
          <w:color w:val="000000"/>
          <w:szCs w:val="22"/>
          <w:lang w:val="fi-FI" w:eastAsia="en-GB"/>
        </w:rPr>
        <w:t>f IKASMA. E_voting activities and voters in giving their voting rights are carried out through Android where voters can participate in direct voting activities using applications and electronic devices in the form of Android smartphones connected to the in</w:t>
      </w:r>
      <w:r>
        <w:rPr>
          <w:rFonts w:ascii="Times New Roman" w:hAnsi="Times New Roman"/>
          <w:color w:val="000000"/>
          <w:szCs w:val="22"/>
          <w:lang w:val="fi-FI" w:eastAsia="en-GB"/>
        </w:rPr>
        <w:t>ternet.</w:t>
      </w:r>
    </w:p>
    <w:p w14:paraId="4495E80E" w14:textId="77777777" w:rsidR="00F50394" w:rsidRPr="000B7628" w:rsidRDefault="00956FCB">
      <w:pPr>
        <w:pStyle w:val="section0"/>
      </w:pPr>
      <w:r w:rsidRPr="000B7628">
        <w:t>Method</w:t>
      </w:r>
    </w:p>
    <w:p w14:paraId="45F441BE"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The research conducted in this research is quantitative research. There are several stages in this research, the stages used for this research are Problem Identification, Literature Study, System Design, System Testing and Scientific Article</w:t>
      </w:r>
      <w:r>
        <w:rPr>
          <w:rFonts w:ascii="Times New Roman" w:hAnsi="Times New Roman"/>
          <w:color w:val="000000"/>
          <w:szCs w:val="22"/>
          <w:lang w:val="fi-FI" w:eastAsia="en-GB"/>
        </w:rPr>
        <w:t xml:space="preserve"> Writing, as shown in Figure 1</w:t>
      </w:r>
    </w:p>
    <w:p w14:paraId="468AFC00" w14:textId="77777777" w:rsidR="00F50394" w:rsidRDefault="00956FCB">
      <w:pPr>
        <w:pStyle w:val="BodyChar"/>
        <w:rPr>
          <w:rFonts w:ascii="Times New Roman" w:hAnsi="Times New Roman"/>
          <w:lang w:val="id-ID"/>
        </w:rPr>
      </w:pPr>
      <w:r>
        <w:rPr>
          <w:rFonts w:ascii="Times New Roman" w:hAnsi="Times New Roman"/>
          <w:noProof/>
          <w:lang w:val="en-US"/>
        </w:rPr>
        <mc:AlternateContent>
          <mc:Choice Requires="wpg">
            <w:drawing>
              <wp:anchor distT="0" distB="0" distL="114300" distR="114300" simplePos="0" relativeHeight="251674624" behindDoc="0" locked="0" layoutInCell="1" allowOverlap="1" wp14:anchorId="002696ED" wp14:editId="6378B532">
                <wp:simplePos x="0" y="0"/>
                <wp:positionH relativeFrom="column">
                  <wp:posOffset>1713230</wp:posOffset>
                </wp:positionH>
                <wp:positionV relativeFrom="paragraph">
                  <wp:posOffset>125095</wp:posOffset>
                </wp:positionV>
                <wp:extent cx="1734185" cy="2260600"/>
                <wp:effectExtent l="0" t="0" r="19050" b="25400"/>
                <wp:wrapNone/>
                <wp:docPr id="24" name="Group 24"/>
                <wp:cNvGraphicFramePr/>
                <a:graphic xmlns:a="http://schemas.openxmlformats.org/drawingml/2006/main">
                  <a:graphicData uri="http://schemas.microsoft.com/office/word/2010/wordprocessingGroup">
                    <wpg:wgp>
                      <wpg:cNvGrpSpPr/>
                      <wpg:grpSpPr>
                        <a:xfrm>
                          <a:off x="0" y="0"/>
                          <a:ext cx="1733909" cy="2260600"/>
                          <a:chOff x="-508251" y="0"/>
                          <a:chExt cx="2761031" cy="3092754"/>
                        </a:xfrm>
                      </wpg:grpSpPr>
                      <wps:wsp>
                        <wps:cNvPr id="7" name="Flowchart: Process 7"/>
                        <wps:cNvSpPr/>
                        <wps:spPr>
                          <a:xfrm>
                            <a:off x="23854" y="0"/>
                            <a:ext cx="1796995" cy="35780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950A2" w14:textId="77777777" w:rsidR="00F50394" w:rsidRDefault="00956FCB">
                              <w:pPr>
                                <w:jc w:val="center"/>
                                <w:rPr>
                                  <w:rFonts w:ascii="Times New Roman" w:hAnsi="Times New Roman"/>
                                  <w:lang w:val="id-ID"/>
                                </w:rPr>
                              </w:pPr>
                              <w:r>
                                <w:rPr>
                                  <w:rFonts w:ascii="Times New Roman" w:hAnsi="Times New Roman"/>
                                  <w:lang w:val="id-ID"/>
                                </w:rPr>
                                <w:t>Identifikasi Masalah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Flowchart: Process 8"/>
                        <wps:cNvSpPr/>
                        <wps:spPr>
                          <a:xfrm>
                            <a:off x="-508251" y="612251"/>
                            <a:ext cx="2761031" cy="62815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13DCDB" w14:textId="77777777" w:rsidR="00F50394" w:rsidRDefault="00956FCB">
                              <w:pPr>
                                <w:jc w:val="center"/>
                                <w:rPr>
                                  <w:rFonts w:ascii="Times New Roman" w:hAnsi="Times New Roman"/>
                                  <w:lang w:val="id-ID"/>
                                </w:rPr>
                              </w:pPr>
                              <w:r>
                                <w:rPr>
                                  <w:rFonts w:ascii="Times New Roman" w:hAnsi="Times New Roman"/>
                                  <w:lang w:val="id-ID"/>
                                </w:rPr>
                                <w:t>Studi Literatur dan Pengumpulan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7952" y="1494845"/>
                            <a:ext cx="179641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0584AC" w14:textId="77777777" w:rsidR="00F50394" w:rsidRDefault="00956FCB">
                              <w:pPr>
                                <w:jc w:val="center"/>
                                <w:rPr>
                                  <w:rFonts w:ascii="Times New Roman" w:hAnsi="Times New Roman"/>
                                  <w:lang w:val="id-ID"/>
                                </w:rPr>
                              </w:pPr>
                              <w:r>
                                <w:rPr>
                                  <w:rFonts w:ascii="Times New Roman" w:hAnsi="Times New Roman"/>
                                  <w:lang w:val="id-ID"/>
                                </w:rPr>
                                <w:t>Perancangan Sistem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Flowchart: Process 10"/>
                        <wps:cNvSpPr/>
                        <wps:spPr>
                          <a:xfrm>
                            <a:off x="0" y="2130950"/>
                            <a:ext cx="179641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306DB" w14:textId="77777777" w:rsidR="00F50394" w:rsidRDefault="00956FCB">
                              <w:pPr>
                                <w:jc w:val="center"/>
                                <w:rPr>
                                  <w:rFonts w:ascii="Times New Roman" w:hAnsi="Times New Roman"/>
                                  <w:lang w:val="id-ID"/>
                                </w:rPr>
                              </w:pPr>
                              <w:r>
                                <w:rPr>
                                  <w:rFonts w:ascii="Times New Roman" w:hAnsi="Times New Roman"/>
                                  <w:lang w:val="id-ID"/>
                                </w:rPr>
                                <w:t>Pengujian Sistem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Flowchart: Process 11"/>
                        <wps:cNvSpPr/>
                        <wps:spPr>
                          <a:xfrm>
                            <a:off x="15903" y="2735249"/>
                            <a:ext cx="179641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D277AD" w14:textId="77777777" w:rsidR="00F50394" w:rsidRDefault="00956FCB">
                              <w:pPr>
                                <w:jc w:val="center"/>
                                <w:rPr>
                                  <w:rFonts w:ascii="Times New Roman" w:hAnsi="Times New Roman"/>
                                  <w:lang w:val="id-ID"/>
                                </w:rPr>
                              </w:pPr>
                              <w:r>
                                <w:rPr>
                                  <w:rFonts w:ascii="Times New Roman" w:hAnsi="Times New Roman"/>
                                  <w:lang w:val="id-ID"/>
                                </w:rPr>
                                <w:t>Artikel Ilmiah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Down Arrow 12"/>
                        <wps:cNvSpPr/>
                        <wps:spPr>
                          <a:xfrm>
                            <a:off x="779228" y="357809"/>
                            <a:ext cx="206734" cy="254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Down Arrow 13"/>
                        <wps:cNvSpPr/>
                        <wps:spPr>
                          <a:xfrm>
                            <a:off x="779228" y="124040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Down Arrow 14"/>
                        <wps:cNvSpPr/>
                        <wps:spPr>
                          <a:xfrm>
                            <a:off x="779228" y="1852654"/>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Down Arrow 15"/>
                        <wps:cNvSpPr/>
                        <wps:spPr>
                          <a:xfrm>
                            <a:off x="787180" y="2480807"/>
                            <a:ext cx="206375" cy="2546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02696ED" id="Group 24" o:spid="_x0000_s1026" style="position:absolute;left:0;text-align:left;margin-left:134.9pt;margin-top:9.85pt;width:136.55pt;height:178pt;z-index:251674624" coordorigin="-5082" coordsize="27610,3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">
                <v:shapetype id="_x0000_t109" coordsize="21600,21600" o:spt="109" path="m,l,21600r21600,l21600,xe">
                  <v:stroke joinstyle="miter"/>
                  <v:path gradientshapeok="t" o:connecttype="rect"/>
                </v:shapetype>
                <v:shape id="Flowchart: Process 7" o:spid="_x0000_s1027" type="#_x0000_t109" style="position:absolute;left:238;width:17970;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" fillcolor="white [3201]" strokecolor="black [3213]" strokeweight="2pt">
                  <v:textbox>
                    <w:txbxContent>
                      <w:p w14:paraId="7F1950A2" w14:textId="77777777" w:rsidR="00F50394" w:rsidRDefault="00956FCB">
                        <w:pPr>
                          <w:jc w:val="center"/>
                          <w:rPr>
                            <w:rFonts w:ascii="Times New Roman" w:hAnsi="Times New Roman"/>
                            <w:lang w:val="id-ID"/>
                          </w:rPr>
                        </w:pPr>
                        <w:r>
                          <w:rPr>
                            <w:rFonts w:ascii="Times New Roman" w:hAnsi="Times New Roman"/>
                            <w:lang w:val="id-ID"/>
                          </w:rPr>
                          <w:t>Identifikasi Masalah</w:t>
                        </w:r>
                      </w:p>
                    </w:txbxContent>
                  </v:textbox>
                </v:shape>
                <v:shape id="Flowchart: Process 8" o:spid="_x0000_s1028" type="#_x0000_t109" style="position:absolute;left:-5082;top:6122;width:27609;height:6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" fillcolor="white [3201]" strokecolor="black [3213]" strokeweight="2pt">
                  <v:textbox>
                    <w:txbxContent>
                      <w:p w14:paraId="2913DCDB" w14:textId="77777777" w:rsidR="00F50394" w:rsidRDefault="00956FCB">
                        <w:pPr>
                          <w:jc w:val="center"/>
                          <w:rPr>
                            <w:rFonts w:ascii="Times New Roman" w:hAnsi="Times New Roman"/>
                            <w:lang w:val="id-ID"/>
                          </w:rPr>
                        </w:pPr>
                        <w:r>
                          <w:rPr>
                            <w:rFonts w:ascii="Times New Roman" w:hAnsi="Times New Roman"/>
                            <w:lang w:val="id-ID"/>
                          </w:rPr>
                          <w:t>Studi Literatur dan Pengumpulan Data</w:t>
                        </w:r>
                      </w:p>
                    </w:txbxContent>
                  </v:textbox>
                </v:shape>
                <v:shape id="Flowchart: Process 9" o:spid="_x0000_s1029" type="#_x0000_t109" style="position:absolute;left:79;top:14948;width:17964;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" fillcolor="white [3201]" strokecolor="black [3213]" strokeweight="2pt">
                  <v:textbox>
                    <w:txbxContent>
                      <w:p w14:paraId="4C0584AC" w14:textId="77777777" w:rsidR="00F50394" w:rsidRDefault="00956FCB">
                        <w:pPr>
                          <w:jc w:val="center"/>
                          <w:rPr>
                            <w:rFonts w:ascii="Times New Roman" w:hAnsi="Times New Roman"/>
                            <w:lang w:val="id-ID"/>
                          </w:rPr>
                        </w:pPr>
                        <w:r>
                          <w:rPr>
                            <w:rFonts w:ascii="Times New Roman" w:hAnsi="Times New Roman"/>
                            <w:lang w:val="id-ID"/>
                          </w:rPr>
                          <w:t>Perancangan Sistem</w:t>
                        </w:r>
                      </w:p>
                    </w:txbxContent>
                  </v:textbox>
                </v:shape>
                <v:shape id="Flowchart: Process 10" o:spid="_x0000_s1030" type="#_x0000_t109" style="position:absolute;top:21309;width:17964;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" fillcolor="white [3201]" strokecolor="black [3213]" strokeweight="2pt">
                  <v:textbox>
                    <w:txbxContent>
                      <w:p w14:paraId="729306DB" w14:textId="77777777" w:rsidR="00F50394" w:rsidRDefault="00956FCB">
                        <w:pPr>
                          <w:jc w:val="center"/>
                          <w:rPr>
                            <w:rFonts w:ascii="Times New Roman" w:hAnsi="Times New Roman"/>
                            <w:lang w:val="id-ID"/>
                          </w:rPr>
                        </w:pPr>
                        <w:r>
                          <w:rPr>
                            <w:rFonts w:ascii="Times New Roman" w:hAnsi="Times New Roman"/>
                            <w:lang w:val="id-ID"/>
                          </w:rPr>
                          <w:t>Pengujian Sistem</w:t>
                        </w:r>
                      </w:p>
                    </w:txbxContent>
                  </v:textbox>
                </v:shape>
                <v:shape id="Flowchart: Process 11" o:spid="_x0000_s1031" type="#_x0000_t109" style="position:absolute;left:159;top:27352;width:17964;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" fillcolor="white [3201]" strokecolor="black [3213]" strokeweight="2pt">
                  <v:textbox>
                    <w:txbxContent>
                      <w:p w14:paraId="41D277AD" w14:textId="77777777" w:rsidR="00F50394" w:rsidRDefault="00956FCB">
                        <w:pPr>
                          <w:jc w:val="center"/>
                          <w:rPr>
                            <w:rFonts w:ascii="Times New Roman" w:hAnsi="Times New Roman"/>
                            <w:lang w:val="id-ID"/>
                          </w:rPr>
                        </w:pPr>
                        <w:r>
                          <w:rPr>
                            <w:rFonts w:ascii="Times New Roman" w:hAnsi="Times New Roman"/>
                            <w:lang w:val="id-ID"/>
                          </w:rPr>
                          <w:t>Artikel Ilmiah</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2" type="#_x0000_t67" style="position:absolute;left:7792;top:3578;width:2067;height:2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" adj="12835" fillcolor="#4f81bd [3204]" strokecolor="#243f60 [1604]" strokeweight="2pt"/>
                <v:shape id="Down Arrow 13" o:spid="_x0000_s1033" type="#_x0000_t67" style="position:absolute;left:7792;top:12404;width:2064;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" adj="12847" fillcolor="#4f81bd [3204]" strokecolor="#243f60 [1604]" strokeweight="2pt"/>
                <v:shape id="Down Arrow 14" o:spid="_x0000_s1034" type="#_x0000_t67" style="position:absolute;left:7792;top:18526;width:2064;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" adj="12847" fillcolor="#4f81bd [3204]" strokecolor="#243f60 [1604]" strokeweight="2pt"/>
                <v:shape id="Down Arrow 15" o:spid="_x0000_s1035" type="#_x0000_t67" style="position:absolute;left:7871;top:24808;width:2064;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" adj="12847" fillcolor="#4f81bd [3204]" strokecolor="#243f60 [1604]" strokeweight="2pt"/>
              </v:group>
            </w:pict>
          </mc:Fallback>
        </mc:AlternateContent>
      </w:r>
    </w:p>
    <w:p w14:paraId="5CF26E01" w14:textId="77777777" w:rsidR="00F50394" w:rsidRDefault="00F50394">
      <w:pPr>
        <w:pStyle w:val="BodyChar"/>
        <w:rPr>
          <w:rFonts w:ascii="Times New Roman" w:hAnsi="Times New Roman"/>
          <w:lang w:val="id-ID"/>
        </w:rPr>
      </w:pPr>
    </w:p>
    <w:p w14:paraId="5B730CAE" w14:textId="77777777" w:rsidR="00F50394" w:rsidRDefault="00F50394">
      <w:pPr>
        <w:pStyle w:val="BodyChar"/>
        <w:rPr>
          <w:rFonts w:ascii="Times New Roman" w:hAnsi="Times New Roman"/>
          <w:lang w:val="id-ID"/>
        </w:rPr>
      </w:pPr>
    </w:p>
    <w:p w14:paraId="67BA53C3" w14:textId="77777777" w:rsidR="00F50394" w:rsidRDefault="00F50394">
      <w:pPr>
        <w:pStyle w:val="BodyChar"/>
        <w:rPr>
          <w:rFonts w:ascii="Times New Roman" w:hAnsi="Times New Roman"/>
          <w:lang w:val="id-ID"/>
        </w:rPr>
      </w:pPr>
    </w:p>
    <w:p w14:paraId="722C56E6" w14:textId="77777777" w:rsidR="00F50394" w:rsidRDefault="00F50394">
      <w:pPr>
        <w:pStyle w:val="BodyChar"/>
        <w:rPr>
          <w:rFonts w:ascii="Times New Roman" w:hAnsi="Times New Roman"/>
          <w:lang w:val="id-ID"/>
        </w:rPr>
      </w:pPr>
    </w:p>
    <w:p w14:paraId="2A0EA773" w14:textId="77777777" w:rsidR="00F50394" w:rsidRDefault="00F50394">
      <w:pPr>
        <w:pStyle w:val="BodyChar"/>
        <w:rPr>
          <w:rFonts w:ascii="Times New Roman" w:hAnsi="Times New Roman"/>
          <w:lang w:val="id-ID"/>
        </w:rPr>
      </w:pPr>
    </w:p>
    <w:p w14:paraId="0F3A9DDA" w14:textId="77777777" w:rsidR="00F50394" w:rsidRDefault="00F50394">
      <w:pPr>
        <w:pStyle w:val="BodyChar"/>
        <w:rPr>
          <w:rFonts w:ascii="Times New Roman" w:hAnsi="Times New Roman"/>
          <w:lang w:val="id-ID"/>
        </w:rPr>
      </w:pPr>
    </w:p>
    <w:p w14:paraId="56C67B14" w14:textId="77777777" w:rsidR="00F50394" w:rsidRDefault="00F50394">
      <w:pPr>
        <w:pStyle w:val="BodyChar"/>
        <w:rPr>
          <w:rFonts w:ascii="Times New Roman" w:hAnsi="Times New Roman"/>
          <w:lang w:val="id-ID"/>
        </w:rPr>
      </w:pPr>
    </w:p>
    <w:p w14:paraId="176C81AA" w14:textId="77777777" w:rsidR="00F50394" w:rsidRDefault="00F50394">
      <w:pPr>
        <w:pStyle w:val="BodyChar"/>
        <w:rPr>
          <w:rFonts w:ascii="Times New Roman" w:hAnsi="Times New Roman"/>
          <w:lang w:val="id-ID"/>
        </w:rPr>
      </w:pPr>
    </w:p>
    <w:p w14:paraId="38B7109A" w14:textId="77777777" w:rsidR="00F50394" w:rsidRDefault="00F50394">
      <w:pPr>
        <w:pStyle w:val="BodyChar"/>
        <w:rPr>
          <w:rFonts w:ascii="Times New Roman" w:hAnsi="Times New Roman"/>
          <w:lang w:val="id-ID"/>
        </w:rPr>
      </w:pPr>
    </w:p>
    <w:p w14:paraId="6204C679" w14:textId="77777777" w:rsidR="00F50394" w:rsidRDefault="00F50394">
      <w:pPr>
        <w:pStyle w:val="BodyChar"/>
        <w:rPr>
          <w:rFonts w:ascii="Times New Roman" w:hAnsi="Times New Roman"/>
          <w:lang w:val="id-ID"/>
        </w:rPr>
      </w:pPr>
    </w:p>
    <w:p w14:paraId="6C3F0AB0" w14:textId="77777777" w:rsidR="00F50394" w:rsidRDefault="00F50394">
      <w:pPr>
        <w:pStyle w:val="BodyChar"/>
        <w:rPr>
          <w:rFonts w:ascii="Times New Roman" w:hAnsi="Times New Roman"/>
          <w:lang w:val="id-ID"/>
        </w:rPr>
      </w:pPr>
    </w:p>
    <w:p w14:paraId="4989F002" w14:textId="77777777" w:rsidR="00F50394" w:rsidRDefault="00F50394">
      <w:pPr>
        <w:pStyle w:val="BodyChar"/>
        <w:rPr>
          <w:rFonts w:ascii="Times New Roman" w:hAnsi="Times New Roman"/>
          <w:lang w:val="id-ID"/>
        </w:rPr>
      </w:pPr>
    </w:p>
    <w:p w14:paraId="4BC9501F" w14:textId="77777777" w:rsidR="00F50394" w:rsidRDefault="00F50394">
      <w:pPr>
        <w:pStyle w:val="BodyChar"/>
        <w:rPr>
          <w:rFonts w:ascii="Times New Roman" w:hAnsi="Times New Roman"/>
          <w:lang w:val="id-ID"/>
        </w:rPr>
      </w:pPr>
    </w:p>
    <w:p w14:paraId="05139579" w14:textId="77777777" w:rsidR="00F50394" w:rsidRDefault="00F50394">
      <w:pPr>
        <w:pStyle w:val="BodyChar"/>
        <w:rPr>
          <w:rFonts w:ascii="Times New Roman" w:hAnsi="Times New Roman"/>
          <w:lang w:val="id-ID"/>
        </w:rPr>
      </w:pPr>
    </w:p>
    <w:p w14:paraId="5B59FF20" w14:textId="77777777" w:rsidR="00F50394" w:rsidRDefault="00956FCB">
      <w:pPr>
        <w:pStyle w:val="Caption"/>
        <w:jc w:val="center"/>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rPr>
        <w:fldChar w:fldCharType="begin"/>
      </w:r>
      <w:r>
        <w:rPr>
          <w:rFonts w:ascii="Times New Roman" w:hAnsi="Times New Roman"/>
          <w:color w:val="auto"/>
          <w:sz w:val="22"/>
          <w:szCs w:val="22"/>
        </w:rPr>
        <w:instrText xml:space="preserve"> SEQ Gambar_ \* ARABIC </w:instrText>
      </w:r>
      <w:r>
        <w:rPr>
          <w:rFonts w:ascii="Times New Roman" w:hAnsi="Times New Roman"/>
          <w:color w:val="auto"/>
          <w:sz w:val="22"/>
          <w:szCs w:val="22"/>
        </w:rPr>
        <w:fldChar w:fldCharType="separate"/>
      </w:r>
      <w:r>
        <w:rPr>
          <w:rFonts w:ascii="Times New Roman" w:hAnsi="Times New Roman"/>
          <w:color w:val="auto"/>
          <w:sz w:val="22"/>
          <w:szCs w:val="22"/>
        </w:rPr>
        <w:t>1</w:t>
      </w:r>
      <w:r>
        <w:rPr>
          <w:rFonts w:ascii="Times New Roman" w:hAnsi="Times New Roman"/>
          <w:color w:val="auto"/>
          <w:sz w:val="22"/>
          <w:szCs w:val="22"/>
        </w:rPr>
        <w:fldChar w:fldCharType="end"/>
      </w:r>
      <w:r>
        <w:rPr>
          <w:rFonts w:ascii="Times New Roman" w:hAnsi="Times New Roman"/>
          <w:b w:val="0"/>
          <w:color w:val="auto"/>
          <w:sz w:val="22"/>
          <w:szCs w:val="22"/>
          <w:lang w:val="id-ID"/>
        </w:rPr>
        <w:t xml:space="preserve">. </w:t>
      </w:r>
      <w:commentRangeStart w:id="0"/>
      <w:r w:rsidRPr="000B7628">
        <w:rPr>
          <w:rFonts w:ascii="Times New Roman" w:hAnsi="Times New Roman"/>
          <w:b w:val="0"/>
          <w:color w:val="auto"/>
          <w:sz w:val="22"/>
          <w:szCs w:val="22"/>
          <w:highlight w:val="red"/>
          <w:lang w:val="id-ID"/>
        </w:rPr>
        <w:t>Ikasma Application Development Research Stages</w:t>
      </w:r>
      <w:commentRangeEnd w:id="0"/>
      <w:r w:rsidR="00907714">
        <w:rPr>
          <w:rStyle w:val="CommentReference"/>
          <w:b w:val="0"/>
          <w:bCs w:val="0"/>
          <w:color w:val="auto"/>
        </w:rPr>
        <w:commentReference w:id="0"/>
      </w:r>
    </w:p>
    <w:p w14:paraId="269D42FF" w14:textId="77777777" w:rsidR="00F50394" w:rsidRDefault="00956F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Times New Roman" w:hAnsi="Times New Roman"/>
          <w:color w:val="000000"/>
          <w:szCs w:val="22"/>
          <w:lang w:val="fi-FI" w:eastAsia="en-GB"/>
        </w:rPr>
      </w:pPr>
      <w:r>
        <w:rPr>
          <w:rFonts w:ascii="Times New Roman" w:hAnsi="Times New Roman"/>
          <w:color w:val="000000"/>
          <w:szCs w:val="22"/>
          <w:lang w:val="fi-FI" w:eastAsia="en-GB"/>
        </w:rPr>
        <w:t xml:space="preserve">The </w:t>
      </w:r>
      <w:r>
        <w:rPr>
          <w:rFonts w:ascii="Times New Roman" w:hAnsi="Times New Roman"/>
          <w:color w:val="000000"/>
          <w:szCs w:val="22"/>
          <w:lang w:val="fi-FI" w:eastAsia="en-GB"/>
        </w:rPr>
        <w:t>research method carried out here has several stages, as shown in Figure 1. The stages of the research are as follows:</w:t>
      </w:r>
    </w:p>
    <w:p w14:paraId="7A1FF857"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Pr>
          <w:rFonts w:ascii="Times New Roman" w:hAnsi="Times New Roman"/>
          <w:color w:val="000000"/>
          <w:lang w:val="fi-FI" w:eastAsia="en-GB"/>
        </w:rPr>
        <w:t>Identifying problems by conducting analysis and observations with IKASMA administrators and conducting interviews with several IKASMA admi</w:t>
      </w:r>
      <w:r>
        <w:rPr>
          <w:rFonts w:ascii="Times New Roman" w:hAnsi="Times New Roman"/>
          <w:color w:val="000000"/>
          <w:lang w:val="fi-FI" w:eastAsia="en-GB"/>
        </w:rPr>
        <w:t>nistrators. Interviews were conducted simultaneously with two IKSMA administrators, asking several questions about several programs from the IKASMA management, the vision and mission of IKASMA, the list of IKASMA administrators as well as the procedures fo</w:t>
      </w:r>
      <w:r>
        <w:rPr>
          <w:rFonts w:ascii="Times New Roman" w:hAnsi="Times New Roman"/>
          <w:color w:val="000000"/>
          <w:lang w:val="fi-FI" w:eastAsia="en-GB"/>
        </w:rPr>
        <w:t>r implementing conventional MUBES that had been carried out in 2018.</w:t>
      </w:r>
    </w:p>
    <w:p w14:paraId="37871B4A"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color w:val="000000"/>
          <w:lang w:val="fi-FI" w:eastAsia="en-GB"/>
        </w:rPr>
      </w:pPr>
      <w:r>
        <w:rPr>
          <w:rFonts w:ascii="Times New Roman" w:hAnsi="Times New Roman"/>
          <w:color w:val="000000"/>
          <w:lang w:val="fi-FI" w:eastAsia="en-GB"/>
        </w:rPr>
        <w:t>conduct a literature study, study theories and previous research journals about android-based e_voting applications. From the literature study, it was found that the design of application</w:t>
      </w:r>
      <w:r>
        <w:rPr>
          <w:rFonts w:ascii="Times New Roman" w:hAnsi="Times New Roman"/>
          <w:color w:val="000000"/>
          <w:lang w:val="fi-FI" w:eastAsia="en-GB"/>
        </w:rPr>
        <w:t>s related to supporting data for the electoral system (e-voting), tools that will be used in designing the IKASMA application. Collecting the data taken, among others, there are several forms needed by the user / application user</w:t>
      </w:r>
      <w:r>
        <w:rPr>
          <w:rFonts w:ascii="Times New Roman" w:hAnsi="Times New Roman"/>
          <w:color w:val="000000"/>
          <w:lang w:eastAsia="en-GB"/>
        </w:rPr>
        <w:t xml:space="preserve">. </w:t>
      </w:r>
    </w:p>
    <w:p w14:paraId="552EBF1F"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7D66EEE9"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70E85B00"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val="fi-FI" w:eastAsia="en-GB"/>
        </w:rPr>
        <w:lastRenderedPageBreak/>
        <w:t>perform system design.</w:t>
      </w:r>
      <w:r>
        <w:rPr>
          <w:rFonts w:ascii="Times New Roman" w:hAnsi="Times New Roman"/>
          <w:color w:val="000000"/>
          <w:lang w:val="fi-FI" w:eastAsia="en-GB"/>
        </w:rPr>
        <w:t xml:space="preserve"> The method used at the design stage of this research system is the SDLC method, namely the Waterfall method version of Roger S. Pressman 2010</w:t>
      </w:r>
      <w:r>
        <w:rPr>
          <w:rFonts w:ascii="Times New Roman" w:hAnsi="Times New Roman"/>
        </w:rPr>
        <w:fldChar w:fldCharType="begin" w:fldLock="1"/>
      </w:r>
      <w:r>
        <w:rPr>
          <w:rFonts w:ascii="Times New Roman" w:hAnsi="Times New Roman"/>
        </w:rPr>
        <w:instrText>ADDIN CSL_CITATION {"citationItems":[{"id":"ITEM-1","itemData":{"DOI":"10.1049/ic:20040411","ISBN":"2008048802","a</w:instrText>
      </w:r>
      <w:r>
        <w:rPr>
          <w:rFonts w:ascii="Times New Roman" w:hAnsi="Times New Roman"/>
        </w:rPr>
        <w:instrText>bstract":"Software engineering for high-performance computer systems (HPCS) is regarded by many including many of its practitioners - as strangely, even esoterically, different from \"standard\" software engineering. That there is nuances are undeniable, b</w:instrText>
      </w:r>
      <w:r>
        <w:rPr>
          <w:rFonts w:ascii="Times New Roman" w:hAnsi="Times New Roman"/>
        </w:rPr>
        <w:instrText>ut it is our thesis that software engineering for HPCS should be approached like any other software engineering task. Based on over thirteen years of software development experience on parallel and other HPCS, we present an overview of the engineering proc</w:instrText>
      </w:r>
      <w:r>
        <w:rPr>
          <w:rFonts w:ascii="Times New Roman" w:hAnsi="Times New Roman"/>
        </w:rPr>
        <w:instrText>esses used at EPCC. We describe our approaches to delivering high-quality software on time and to budget, approaches which have helped sustain EPCC as a self-funded institute at the University of Edinburgh.","author":[{"dropping-particle":"","family":"Baxt</w:instrText>
      </w:r>
      <w:r>
        <w:rPr>
          <w:rFonts w:ascii="Times New Roman" w:hAnsi="Times New Roman"/>
        </w:rPr>
        <w:instrText>er","given":"R.","non-dropping-particle":"","parse-names":false,"suffix":""}],"id":"ITEM-1","issued":{"date-parts":[["2006"]]},"number-of-pages":"14-18","title":"Software engineering is software engineering","type":"book"},"uris":["http://www.mendeley.com/</w:instrText>
      </w:r>
      <w:r>
        <w:rPr>
          <w:rFonts w:ascii="Times New Roman" w:hAnsi="Times New Roman"/>
        </w:rPr>
        <w:instrText>documents/?uuid=de2e9b19-d8bf-4e61-b7b0-2c640513aa0b"]}],"mendeley":{"formattedCitation":"[6]","plainTextFormattedCitation":"[6]","previouslyFormattedCitation":"[6]"},"properties":{"noteIndex":0},"schema":"https://github.com/citation-style-language/schema/</w:instrText>
      </w:r>
      <w:r>
        <w:rPr>
          <w:rFonts w:ascii="Times New Roman" w:hAnsi="Times New Roman"/>
        </w:rPr>
        <w:instrText>raw/master/csl-citation.json"}</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w:t>
      </w:r>
      <w:r>
        <w:rPr>
          <w:rFonts w:ascii="Times New Roman" w:hAnsi="Times New Roman"/>
          <w:color w:val="000000"/>
          <w:lang w:val="fi-FI" w:eastAsia="en-GB"/>
        </w:rPr>
        <w:t>The design flow is as shown in Figure 2.</w:t>
      </w:r>
      <w:r>
        <w:rPr>
          <w:rFonts w:ascii="Times New Roman" w:hAnsi="Times New Roman"/>
          <w:color w:val="000000"/>
          <w:lang w:eastAsia="en-GB"/>
        </w:rPr>
        <w:t xml:space="preserve">  Figure</w:t>
      </w:r>
      <w:r>
        <w:rPr>
          <w:rFonts w:ascii="Times New Roman" w:hAnsi="Times New Roman"/>
          <w:color w:val="000000"/>
          <w:lang w:val="fi-FI" w:eastAsia="en-GB"/>
        </w:rPr>
        <w:t xml:space="preserve"> 2 is a picture of the design flow carried out in this research. Stage (1) Needs Analysis, namely the stage of analyzing the research object, in this case the data needed</w:t>
      </w:r>
      <w:r>
        <w:rPr>
          <w:rFonts w:ascii="Times New Roman" w:hAnsi="Times New Roman"/>
          <w:color w:val="000000"/>
          <w:lang w:val="fi-FI" w:eastAsia="en-GB"/>
        </w:rPr>
        <w:t xml:space="preserve"> in designing the IKASMA application. Data were taken directly through interviews with IKASMA administrators. The data generated is data that contains information about user needs for the application to be designed, such as IKASMA membership features, IKAS</w:t>
      </w:r>
      <w:r>
        <w:rPr>
          <w:rFonts w:ascii="Times New Roman" w:hAnsi="Times New Roman"/>
          <w:color w:val="000000"/>
          <w:lang w:val="fi-FI" w:eastAsia="en-GB"/>
        </w:rPr>
        <w:t>MA activity programs, IKASMA General Meetings and about IKASMA which contains the vision and mission and list of names of management and types of IKASMA management positions in the current year. .Next is stage (2) System Design, which is the design stage o</w:t>
      </w:r>
      <w:r>
        <w:rPr>
          <w:rFonts w:ascii="Times New Roman" w:hAnsi="Times New Roman"/>
          <w:color w:val="000000"/>
          <w:lang w:val="fi-FI" w:eastAsia="en-GB"/>
        </w:rPr>
        <w:t xml:space="preserve">f the system to be built based on the results of the needs analysis using UML (Unified Modeling Language), which consists of architecture diagrams, activity diagrams, use case diagrams and class diagrams. The database design is in accordance with the data </w:t>
      </w:r>
      <w:r>
        <w:rPr>
          <w:rFonts w:ascii="Times New Roman" w:hAnsi="Times New Roman"/>
          <w:color w:val="000000"/>
          <w:lang w:val="fi-FI" w:eastAsia="en-GB"/>
        </w:rPr>
        <w:t>requirements by the IKASMA management. Stage (3) is application coding and the next is application testing.</w:t>
      </w:r>
    </w:p>
    <w:p w14:paraId="1CF800AB" w14:textId="77777777" w:rsidR="00F50394" w:rsidRDefault="00956FCB">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r>
        <w:rPr>
          <w:rFonts w:ascii="Times New Roman" w:hAnsi="Times New Roman"/>
          <w:noProof/>
          <w:lang w:val="en-US" w:eastAsia="en-US"/>
        </w:rPr>
        <mc:AlternateContent>
          <mc:Choice Requires="wpg">
            <w:drawing>
              <wp:anchor distT="0" distB="0" distL="114300" distR="114300" simplePos="0" relativeHeight="251693056" behindDoc="0" locked="0" layoutInCell="1" allowOverlap="1" wp14:anchorId="28CC3AB9" wp14:editId="3DF5A13A">
                <wp:simplePos x="0" y="0"/>
                <wp:positionH relativeFrom="column">
                  <wp:posOffset>807085</wp:posOffset>
                </wp:positionH>
                <wp:positionV relativeFrom="paragraph">
                  <wp:posOffset>62230</wp:posOffset>
                </wp:positionV>
                <wp:extent cx="3992880" cy="1238250"/>
                <wp:effectExtent l="0" t="0" r="26670" b="19050"/>
                <wp:wrapNone/>
                <wp:docPr id="23" name="Group 23"/>
                <wp:cNvGraphicFramePr/>
                <a:graphic xmlns:a="http://schemas.openxmlformats.org/drawingml/2006/main">
                  <a:graphicData uri="http://schemas.microsoft.com/office/word/2010/wordprocessingGroup">
                    <wpg:wgp>
                      <wpg:cNvGrpSpPr/>
                      <wpg:grpSpPr>
                        <a:xfrm>
                          <a:off x="0" y="0"/>
                          <a:ext cx="3992880" cy="1238250"/>
                          <a:chOff x="-1017830" y="0"/>
                          <a:chExt cx="6511889" cy="1841450"/>
                        </a:xfrm>
                      </wpg:grpSpPr>
                      <wps:wsp>
                        <wps:cNvPr id="16" name="Flowchart: Process 16"/>
                        <wps:cNvSpPr/>
                        <wps:spPr>
                          <a:xfrm>
                            <a:off x="-1017830" y="0"/>
                            <a:ext cx="1733855" cy="3575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38C7D" w14:textId="77777777" w:rsidR="00F50394" w:rsidRDefault="00956FCB">
                              <w:pPr>
                                <w:jc w:val="center"/>
                                <w:rPr>
                                  <w:rFonts w:ascii="Times New Roman" w:hAnsi="Times New Roman"/>
                                  <w:sz w:val="16"/>
                                  <w:szCs w:val="18"/>
                                  <w:lang w:val="id-ID"/>
                                </w:rPr>
                              </w:pPr>
                              <w:r>
                                <w:rPr>
                                  <w:rFonts w:ascii="Times New Roman" w:hAnsi="Times New Roman"/>
                                  <w:sz w:val="16"/>
                                  <w:szCs w:val="18"/>
                                  <w:lang w:val="id-ID"/>
                                </w:rPr>
                                <w:t>Analisis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Flowchart: Process 17"/>
                        <wps:cNvSpPr/>
                        <wps:spPr>
                          <a:xfrm>
                            <a:off x="388154" y="455092"/>
                            <a:ext cx="1017767" cy="53469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06532" w14:textId="77777777" w:rsidR="00F50394" w:rsidRDefault="00956FCB">
                              <w:pPr>
                                <w:jc w:val="center"/>
                                <w:rPr>
                                  <w:rFonts w:ascii="Times New Roman" w:hAnsi="Times New Roman"/>
                                  <w:sz w:val="16"/>
                                  <w:szCs w:val="16"/>
                                  <w:lang w:val="en-US"/>
                                </w:rPr>
                              </w:pPr>
                              <w:r>
                                <w:rPr>
                                  <w:rFonts w:ascii="Times New Roman" w:hAnsi="Times New Roman"/>
                                  <w:sz w:val="16"/>
                                  <w:szCs w:val="16"/>
                                  <w:lang w:val="id-ID"/>
                                </w:rPr>
                                <w:t>Desain Sistem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Flowchart: Process 18"/>
                        <wps:cNvSpPr/>
                        <wps:spPr>
                          <a:xfrm>
                            <a:off x="2146381" y="762956"/>
                            <a:ext cx="1310506" cy="52605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C2658E" w14:textId="77777777" w:rsidR="00F50394" w:rsidRDefault="00956FCB">
                              <w:pPr>
                                <w:jc w:val="center"/>
                                <w:rPr>
                                  <w:rFonts w:ascii="Times New Roman" w:hAnsi="Times New Roman"/>
                                  <w:sz w:val="18"/>
                                  <w:szCs w:val="18"/>
                                  <w:lang w:val="id-ID"/>
                                </w:rPr>
                              </w:pPr>
                              <w:r>
                                <w:rPr>
                                  <w:rFonts w:ascii="Times New Roman" w:hAnsi="Times New Roman"/>
                                  <w:sz w:val="18"/>
                                  <w:szCs w:val="18"/>
                                  <w:lang w:val="id-ID"/>
                                </w:rPr>
                                <w:t>Pengkodean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Flowchart: Process 19"/>
                        <wps:cNvSpPr/>
                        <wps:spPr>
                          <a:xfrm>
                            <a:off x="3782516" y="1250475"/>
                            <a:ext cx="1711543" cy="5909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77A" w14:textId="77777777" w:rsidR="00F50394" w:rsidRDefault="00956FCB">
                              <w:pPr>
                                <w:jc w:val="center"/>
                                <w:rPr>
                                  <w:rFonts w:ascii="Times New Roman" w:hAnsi="Times New Roman"/>
                                  <w:sz w:val="18"/>
                                  <w:szCs w:val="18"/>
                                  <w:lang w:val="id-ID"/>
                                </w:rPr>
                              </w:pPr>
                              <w:r>
                                <w:rPr>
                                  <w:rFonts w:ascii="Times New Roman" w:hAnsi="Times New Roman"/>
                                  <w:sz w:val="18"/>
                                  <w:szCs w:val="18"/>
                                  <w:lang w:val="id-ID"/>
                                </w:rPr>
                                <w:t>Pengujian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Elbow Connector 20"/>
                        <wps:cNvCnPr/>
                        <wps:spPr>
                          <a:xfrm>
                            <a:off x="-239474" y="357505"/>
                            <a:ext cx="627628" cy="238538"/>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a:off x="1405921" y="763324"/>
                            <a:ext cx="740460" cy="226460"/>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2547850" y="1288989"/>
                            <a:ext cx="1234665" cy="308166"/>
                          </a:xfrm>
                          <a:prstGeom prst="bentConnector3">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CC3AB9" id="Group 23" o:spid="_x0000_s1036" style="position:absolute;left:0;text-align:left;margin-left:63.55pt;margin-top:4.9pt;width:314.4pt;height:97.5pt;z-index:251693056" coordorigin="-10178" coordsize="65118,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">
                <v:shape id="Flowchart: Process 16" o:spid="_x0000_s1037" type="#_x0000_t109" style="position:absolute;left:-10178;width:17338;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" fillcolor="white [3201]" strokecolor="black [3213]" strokeweight="2pt">
                  <v:textbox>
                    <w:txbxContent>
                      <w:p w14:paraId="10238C7D" w14:textId="77777777" w:rsidR="00F50394" w:rsidRDefault="00956FCB">
                        <w:pPr>
                          <w:jc w:val="center"/>
                          <w:rPr>
                            <w:rFonts w:ascii="Times New Roman" w:hAnsi="Times New Roman"/>
                            <w:sz w:val="16"/>
                            <w:szCs w:val="18"/>
                            <w:lang w:val="id-ID"/>
                          </w:rPr>
                        </w:pPr>
                        <w:r>
                          <w:rPr>
                            <w:rFonts w:ascii="Times New Roman" w:hAnsi="Times New Roman"/>
                            <w:sz w:val="16"/>
                            <w:szCs w:val="18"/>
                            <w:lang w:val="id-ID"/>
                          </w:rPr>
                          <w:t>Analisis Kebutuhan</w:t>
                        </w:r>
                      </w:p>
                    </w:txbxContent>
                  </v:textbox>
                </v:shape>
                <v:shape id="Flowchart: Process 17" o:spid="_x0000_s1038" type="#_x0000_t109" style="position:absolute;left:3881;top:4550;width:10178;height:5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" fillcolor="white [3201]" strokecolor="black [3213]" strokeweight="2pt">
                  <v:textbox>
                    <w:txbxContent>
                      <w:p w14:paraId="7D106532" w14:textId="77777777" w:rsidR="00F50394" w:rsidRDefault="00956FCB">
                        <w:pPr>
                          <w:jc w:val="center"/>
                          <w:rPr>
                            <w:rFonts w:ascii="Times New Roman" w:hAnsi="Times New Roman"/>
                            <w:sz w:val="16"/>
                            <w:szCs w:val="16"/>
                            <w:lang w:val="en-US"/>
                          </w:rPr>
                        </w:pPr>
                        <w:r>
                          <w:rPr>
                            <w:rFonts w:ascii="Times New Roman" w:hAnsi="Times New Roman"/>
                            <w:sz w:val="16"/>
                            <w:szCs w:val="16"/>
                            <w:lang w:val="id-ID"/>
                          </w:rPr>
                          <w:t>Desain Sistem</w:t>
                        </w:r>
                      </w:p>
                    </w:txbxContent>
                  </v:textbox>
                </v:shape>
                <v:shape id="Flowchart: Process 18" o:spid="_x0000_s1039" type="#_x0000_t109" style="position:absolute;left:21463;top:7629;width:13105;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" fillcolor="white [3201]" strokecolor="black [3213]" strokeweight="2pt">
                  <v:textbox>
                    <w:txbxContent>
                      <w:p w14:paraId="22C2658E" w14:textId="77777777" w:rsidR="00F50394" w:rsidRDefault="00956FCB">
                        <w:pPr>
                          <w:jc w:val="center"/>
                          <w:rPr>
                            <w:rFonts w:ascii="Times New Roman" w:hAnsi="Times New Roman"/>
                            <w:sz w:val="18"/>
                            <w:szCs w:val="18"/>
                            <w:lang w:val="id-ID"/>
                          </w:rPr>
                        </w:pPr>
                        <w:r>
                          <w:rPr>
                            <w:rFonts w:ascii="Times New Roman" w:hAnsi="Times New Roman"/>
                            <w:sz w:val="18"/>
                            <w:szCs w:val="18"/>
                            <w:lang w:val="id-ID"/>
                          </w:rPr>
                          <w:t>Pengkodean Aplikasi</w:t>
                        </w:r>
                      </w:p>
                    </w:txbxContent>
                  </v:textbox>
                </v:shape>
                <v:shape id="Flowchart: Process 19" o:spid="_x0000_s1040" type="#_x0000_t109" style="position:absolute;left:37825;top:12504;width:17115;height:5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" fillcolor="white [3201]" strokecolor="black [3213]" strokeweight="2pt">
                  <v:textbox>
                    <w:txbxContent>
                      <w:p w14:paraId="3111777A" w14:textId="77777777" w:rsidR="00F50394" w:rsidRDefault="00956FCB">
                        <w:pPr>
                          <w:jc w:val="center"/>
                          <w:rPr>
                            <w:rFonts w:ascii="Times New Roman" w:hAnsi="Times New Roman"/>
                            <w:sz w:val="18"/>
                            <w:szCs w:val="18"/>
                            <w:lang w:val="id-ID"/>
                          </w:rPr>
                        </w:pPr>
                        <w:r>
                          <w:rPr>
                            <w:rFonts w:ascii="Times New Roman" w:hAnsi="Times New Roman"/>
                            <w:sz w:val="18"/>
                            <w:szCs w:val="18"/>
                            <w:lang w:val="id-ID"/>
                          </w:rPr>
                          <w:t>Pengujian Aplikasi</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left:-2394;top:3575;width:6275;height:23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" strokecolor="black [3213]" strokeweight="1.25pt">
                  <v:stroke endarrow="open"/>
                </v:shape>
                <v:shape id="Elbow Connector 21" o:spid="_x0000_s1042" type="#_x0000_t34" style="position:absolute;left:14059;top:7633;width:7404;height:22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" strokecolor="black [3213]" strokeweight="1.25pt">
                  <v:stroke endarrow="open"/>
                </v:shape>
                <v:shape id="Elbow Connector 22" o:spid="_x0000_s1043" type="#_x0000_t34" style="position:absolute;left:25478;top:12889;width:12347;height:30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" strokecolor="black [3213]" strokeweight="1.25pt">
                  <v:stroke endarrow="open"/>
                </v:shape>
              </v:group>
            </w:pict>
          </mc:Fallback>
        </mc:AlternateContent>
      </w:r>
    </w:p>
    <w:p w14:paraId="713E68B9"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24481CA"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1933CA2C"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72DFBEC5"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CA672AC"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6889E18F"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0C9F2A2E" w14:textId="77777777" w:rsidR="00F50394" w:rsidRDefault="00F50394">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jc w:val="both"/>
        <w:rPr>
          <w:rFonts w:ascii="Times New Roman" w:hAnsi="Times New Roman"/>
          <w:color w:val="000000"/>
          <w:lang w:eastAsia="en-GB"/>
        </w:rPr>
      </w:pPr>
    </w:p>
    <w:p w14:paraId="5121EA85" w14:textId="77777777" w:rsidR="00F50394" w:rsidRDefault="00956FCB">
      <w:pPr>
        <w:pStyle w:val="Caption"/>
        <w:ind w:left="567"/>
        <w:jc w:val="center"/>
        <w:rPr>
          <w:rFonts w:ascii="Times New Roman" w:hAnsi="Times New Roman"/>
          <w:b w:val="0"/>
          <w:color w:val="auto"/>
          <w:sz w:val="22"/>
          <w:szCs w:val="22"/>
          <w:lang w:val="id-ID"/>
        </w:rPr>
      </w:pPr>
      <w:r>
        <w:rPr>
          <w:rFonts w:ascii="Times New Roman" w:hAnsi="Times New Roman"/>
          <w:color w:val="auto"/>
          <w:sz w:val="22"/>
          <w:szCs w:val="22"/>
        </w:rPr>
        <w:t>F</w:t>
      </w:r>
      <w:r>
        <w:rPr>
          <w:rFonts w:ascii="Times New Roman" w:hAnsi="Times New Roman"/>
          <w:color w:val="auto"/>
          <w:sz w:val="22"/>
          <w:szCs w:val="22"/>
          <w:highlight w:val="red"/>
        </w:rPr>
        <w:t xml:space="preserve">igure    </w:t>
      </w:r>
      <w:r>
        <w:rPr>
          <w:rFonts w:ascii="Times New Roman" w:hAnsi="Times New Roman"/>
          <w:color w:val="auto"/>
          <w:sz w:val="22"/>
          <w:szCs w:val="22"/>
          <w:highlight w:val="red"/>
        </w:rPr>
        <w:fldChar w:fldCharType="begin"/>
      </w:r>
      <w:r>
        <w:rPr>
          <w:rFonts w:ascii="Times New Roman" w:hAnsi="Times New Roman"/>
          <w:color w:val="auto"/>
          <w:sz w:val="22"/>
          <w:szCs w:val="22"/>
          <w:highlight w:val="red"/>
        </w:rPr>
        <w:instrText xml:space="preserve"> SEQ Gambar_ \* ARABIC </w:instrText>
      </w:r>
      <w:r>
        <w:rPr>
          <w:rFonts w:ascii="Times New Roman" w:hAnsi="Times New Roman"/>
          <w:color w:val="auto"/>
          <w:sz w:val="22"/>
          <w:szCs w:val="22"/>
          <w:highlight w:val="red"/>
        </w:rPr>
        <w:fldChar w:fldCharType="separate"/>
      </w:r>
      <w:r>
        <w:rPr>
          <w:rFonts w:ascii="Times New Roman" w:hAnsi="Times New Roman"/>
          <w:color w:val="auto"/>
          <w:sz w:val="22"/>
          <w:szCs w:val="22"/>
          <w:highlight w:val="red"/>
        </w:rPr>
        <w:t>2</w:t>
      </w:r>
      <w:r>
        <w:rPr>
          <w:rFonts w:ascii="Times New Roman" w:hAnsi="Times New Roman"/>
          <w:color w:val="auto"/>
          <w:sz w:val="22"/>
          <w:szCs w:val="22"/>
          <w:highlight w:val="red"/>
        </w:rPr>
        <w:fldChar w:fldCharType="end"/>
      </w:r>
      <w:r>
        <w:rPr>
          <w:rFonts w:ascii="Times New Roman" w:hAnsi="Times New Roman"/>
          <w:b w:val="0"/>
          <w:color w:val="auto"/>
          <w:sz w:val="22"/>
          <w:szCs w:val="22"/>
          <w:highlight w:val="red"/>
          <w:lang w:val="id-ID"/>
        </w:rPr>
        <w:t xml:space="preserve">. Metode Waterfall </w:t>
      </w:r>
      <w:commentRangeStart w:id="1"/>
      <w:r>
        <w:rPr>
          <w:rFonts w:ascii="Times New Roman" w:hAnsi="Times New Roman"/>
          <w:b w:val="0"/>
          <w:color w:val="auto"/>
          <w:sz w:val="22"/>
          <w:szCs w:val="22"/>
          <w:highlight w:val="red"/>
          <w:lang w:val="id-ID"/>
        </w:rPr>
        <w:t>Pengembangan Aplikasi IKASMA</w:t>
      </w:r>
      <w:commentRangeEnd w:id="1"/>
      <w:r w:rsidR="00734682">
        <w:rPr>
          <w:rStyle w:val="CommentReference"/>
          <w:b w:val="0"/>
          <w:bCs w:val="0"/>
          <w:color w:val="auto"/>
        </w:rPr>
        <w:commentReference w:id="1"/>
      </w:r>
    </w:p>
    <w:p w14:paraId="1D2ED8EB"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val="fi-FI" w:eastAsia="en-GB"/>
        </w:rPr>
        <w:t xml:space="preserve">Perform system testing by users, this stage conducts wider system testing, where all users have implemented all menus in the application and includes trial and error on application development. Each addition of features to the </w:t>
      </w:r>
      <w:r>
        <w:rPr>
          <w:rFonts w:ascii="Times New Roman" w:hAnsi="Times New Roman"/>
          <w:color w:val="000000"/>
          <w:lang w:val="fi-FI" w:eastAsia="en-GB"/>
        </w:rPr>
        <w:t>application will also be updated on applications that have been registered in the Playstore. The application that was produced before development was an IKASMA version 1.0 application so that after the development of several features and databases it becam</w:t>
      </w:r>
      <w:r>
        <w:rPr>
          <w:rFonts w:ascii="Times New Roman" w:hAnsi="Times New Roman"/>
          <w:color w:val="000000"/>
          <w:lang w:val="fi-FI" w:eastAsia="en-GB"/>
        </w:rPr>
        <w:t>e an IASMA version 2.07 development.</w:t>
      </w:r>
    </w:p>
    <w:p w14:paraId="294478BA" w14:textId="77777777" w:rsidR="00F50394" w:rsidRDefault="00956FCB">
      <w:pPr>
        <w:pStyle w:val="ListParagraph"/>
        <w:numPr>
          <w:ilvl w:val="0"/>
          <w:numId w:val="1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left="426" w:hanging="426"/>
        <w:jc w:val="both"/>
        <w:rPr>
          <w:rFonts w:ascii="Times New Roman" w:hAnsi="Times New Roman"/>
        </w:rPr>
      </w:pPr>
      <w:r>
        <w:rPr>
          <w:rFonts w:ascii="Times New Roman" w:hAnsi="Times New Roman"/>
          <w:color w:val="000000"/>
          <w:lang w:eastAsia="en-GB"/>
        </w:rPr>
        <w:t xml:space="preserve">Write down the research </w:t>
      </w:r>
      <w:r>
        <w:rPr>
          <w:rFonts w:ascii="Times New Roman" w:hAnsi="Times New Roman"/>
        </w:rPr>
        <w:t>result in the form of scientific articles and be published.</w:t>
      </w:r>
    </w:p>
    <w:p w14:paraId="42D84ABE" w14:textId="77777777" w:rsidR="00F50394" w:rsidRDefault="00956FCB">
      <w:pPr>
        <w:pStyle w:val="BodyChar"/>
        <w:rPr>
          <w:rFonts w:ascii="Times New Roman" w:hAnsi="Times New Roman"/>
        </w:rPr>
      </w:pPr>
      <w:r>
        <w:rPr>
          <w:rFonts w:ascii="Times New Roman" w:hAnsi="Times New Roman"/>
        </w:rPr>
        <w:t xml:space="preserve"> </w:t>
      </w:r>
    </w:p>
    <w:p w14:paraId="7EB82653" w14:textId="77777777" w:rsidR="00F50394" w:rsidRDefault="00956FCB">
      <w:pPr>
        <w:pStyle w:val="section0"/>
      </w:pPr>
      <w:r>
        <w:t>Results and Discussion</w:t>
      </w:r>
    </w:p>
    <w:p w14:paraId="79A32D0B" w14:textId="77777777" w:rsidR="00F50394" w:rsidRDefault="00956FCB">
      <w:pPr>
        <w:pStyle w:val="section0"/>
        <w:numPr>
          <w:ilvl w:val="0"/>
          <w:numId w:val="0"/>
        </w:numPr>
        <w:rPr>
          <w:b w:val="0"/>
        </w:rPr>
      </w:pPr>
      <w:r>
        <w:rPr>
          <w:b w:val="0"/>
          <w:lang w:val="en-US"/>
        </w:rPr>
        <w:t>In this part, we will discuss several items</w:t>
      </w:r>
      <w:r>
        <w:rPr>
          <w:b w:val="0"/>
        </w:rPr>
        <w:t xml:space="preserve"> IKASMA application. </w:t>
      </w:r>
      <w:r>
        <w:rPr>
          <w:b w:val="0"/>
          <w:lang w:val="en-US"/>
        </w:rPr>
        <w:t xml:space="preserve">The IKASMA application is a </w:t>
      </w:r>
      <w:r>
        <w:rPr>
          <w:b w:val="0"/>
        </w:rPr>
        <w:t>tools</w:t>
      </w:r>
      <w:r>
        <w:rPr>
          <w:b w:val="0"/>
          <w:lang w:val="en-US"/>
        </w:rPr>
        <w:t xml:space="preserve"> </w:t>
      </w:r>
      <w:r>
        <w:rPr>
          <w:b w:val="0"/>
        </w:rPr>
        <w:t>for</w:t>
      </w:r>
      <w:r>
        <w:rPr>
          <w:b w:val="0"/>
          <w:lang w:val="en-US"/>
        </w:rPr>
        <w:t xml:space="preserve"> communicatiing between IKASMA alumni from various years of graduation. The IKASMA management, which changes every three years, has problems with disseminating information on activities from the IKASMA management to all IKASMA members. So far, there have b</w:t>
      </w:r>
      <w:r>
        <w:rPr>
          <w:b w:val="0"/>
          <w:lang w:val="en-US"/>
        </w:rPr>
        <w:t>een coordinators for each batch who are members of the WA group, and there are also websites, facebook and instagram of IKASMA which provide updated information on IKASMA activities. However, all these activities are not properly recorded, therefore this r</w:t>
      </w:r>
      <w:r>
        <w:rPr>
          <w:b w:val="0"/>
          <w:lang w:val="en-US"/>
        </w:rPr>
        <w:t>esearch will design and develop the user-friendly IKASMA application so that it can be used by all ages</w:t>
      </w:r>
    </w:p>
    <w:p w14:paraId="0403F89C" w14:textId="77777777" w:rsidR="00F50394" w:rsidRDefault="00F50394">
      <w:pPr>
        <w:pStyle w:val="section0"/>
        <w:numPr>
          <w:ilvl w:val="0"/>
          <w:numId w:val="0"/>
        </w:numPr>
        <w:rPr>
          <w:b w:val="0"/>
        </w:rPr>
      </w:pPr>
    </w:p>
    <w:p w14:paraId="276524A8" w14:textId="77777777" w:rsidR="00F50394" w:rsidRDefault="00956FCB">
      <w:pPr>
        <w:pStyle w:val="subsection0"/>
        <w:rPr>
          <w:rFonts w:ascii="Times New Roman" w:hAnsi="Times New Roman"/>
          <w:lang w:val="id-ID"/>
        </w:rPr>
      </w:pPr>
      <w:r>
        <w:rPr>
          <w:rFonts w:ascii="Times New Roman" w:hAnsi="Times New Roman"/>
        </w:rPr>
        <w:lastRenderedPageBreak/>
        <w:t>3.1.</w:t>
      </w:r>
      <w:r>
        <w:t xml:space="preserve"> </w:t>
      </w:r>
      <w:r>
        <w:rPr>
          <w:rFonts w:ascii="Times New Roman" w:hAnsi="Times New Roman"/>
          <w:lang w:val="id-ID"/>
        </w:rPr>
        <w:t>IKASMA Application Design.</w:t>
      </w:r>
      <w:r>
        <w:rPr>
          <w:rFonts w:ascii="Times New Roman" w:hAnsi="Times New Roman"/>
          <w:i w:val="0"/>
        </w:rPr>
        <w:t xml:space="preserve"> </w:t>
      </w:r>
    </w:p>
    <w:p w14:paraId="6E3C0C68" w14:textId="77777777" w:rsidR="00F50394" w:rsidRDefault="00956FCB">
      <w:pPr>
        <w:pStyle w:val="subsection0"/>
        <w:jc w:val="both"/>
        <w:rPr>
          <w:rFonts w:ascii="Times New Roman" w:hAnsi="Times New Roman"/>
          <w:i w:val="0"/>
          <w:lang w:val="id-ID"/>
        </w:rPr>
      </w:pPr>
      <w:r>
        <w:rPr>
          <w:rFonts w:ascii="Times New Roman" w:hAnsi="Times New Roman"/>
          <w:i w:val="0"/>
        </w:rPr>
        <w:t xml:space="preserve">The design of the IKASMA application has 2 actors, namely the user and the application admin. At this design stage, a </w:t>
      </w:r>
      <w:r>
        <w:rPr>
          <w:rFonts w:ascii="Times New Roman" w:hAnsi="Times New Roman"/>
          <w:i w:val="0"/>
        </w:rPr>
        <w:t>system analysis is carried out, namely the need for menus required by users and admi</w:t>
      </w:r>
      <w:r>
        <w:rPr>
          <w:rFonts w:ascii="Times New Roman" w:hAnsi="Times New Roman"/>
          <w:i w:val="0"/>
          <w:lang w:val="id-ID"/>
        </w:rPr>
        <w:t xml:space="preserve"> </w:t>
      </w:r>
      <w:r>
        <w:rPr>
          <w:rFonts w:ascii="Times New Roman" w:hAnsi="Times New Roman"/>
          <w:i w:val="0"/>
        </w:rPr>
        <w:t xml:space="preserve">ns. This application is designed using UML. </w:t>
      </w:r>
      <w:r>
        <w:rPr>
          <w:rFonts w:ascii="Times New Roman" w:hAnsi="Times New Roman"/>
          <w:i w:val="0"/>
          <w:lang w:val="id-ID"/>
        </w:rPr>
        <w:t>The</w:t>
      </w:r>
      <w:r>
        <w:rPr>
          <w:rFonts w:ascii="Times New Roman" w:hAnsi="Times New Roman"/>
          <w:i w:val="0"/>
        </w:rPr>
        <w:t xml:space="preserve"> system creation tool is the Java Programming Language MariaDB database, and editor using android studio</w:t>
      </w:r>
      <w:r>
        <w:rPr>
          <w:rFonts w:ascii="Times New Roman" w:hAnsi="Times New Roman"/>
          <w:i w:val="0"/>
          <w:lang w:val="id-ID"/>
        </w:rPr>
        <w:t>. To perform system/</w:t>
      </w:r>
      <w:r>
        <w:rPr>
          <w:rFonts w:ascii="Times New Roman" w:hAnsi="Times New Roman"/>
          <w:i w:val="0"/>
          <w:lang w:val="id-ID"/>
        </w:rPr>
        <w:t>software modeling, we use UML (Unified Modeling Language) notations. UML Notations were formed from the cooperation and efforts of Graddy Booch (formerly known as his Booch notation), DR. James Rumbaugh (who was previously famous for his OMT (Object Modeli</w:t>
      </w:r>
      <w:r>
        <w:rPr>
          <w:rFonts w:ascii="Times New Roman" w:hAnsi="Times New Roman"/>
          <w:i w:val="0"/>
          <w:lang w:val="id-ID"/>
        </w:rPr>
        <w:t xml:space="preserve">ng Technique) notation), and Ivar Jacobson (formerly known for OOSE (Object Oriented Software Engineering) </w:t>
      </w:r>
      <w:r>
        <w:rPr>
          <w:rFonts w:ascii="Times New Roman" w:hAnsi="Times New Roman"/>
          <w:i w:val="0"/>
          <w:lang w:val="id-ID"/>
        </w:rPr>
        <w:fldChar w:fldCharType="begin" w:fldLock="1"/>
      </w:r>
      <w:r>
        <w:rPr>
          <w:rFonts w:ascii="Times New Roman" w:hAnsi="Times New Roman"/>
          <w:i w:val="0"/>
          <w:lang w:val="id-ID"/>
        </w:rPr>
        <w:instrText>ADDIN CSL_CITATION {"citationItems":[{"id":"ITEM-1","itemData":{"author":[{"dropping-particle":"","family":"Arfandy","given":"Hamdan","non-dropping-p</w:instrText>
      </w:r>
      <w:r>
        <w:rPr>
          <w:rFonts w:ascii="Times New Roman" w:hAnsi="Times New Roman"/>
          <w:i w:val="0"/>
          <w:lang w:val="id-ID"/>
        </w:rPr>
        <w:instrText>article":"","parse-names":false,"suffix":""},{"dropping-particle":"","family":"Makassar","given":"Stmik Kharisma","non-dropping-particle":"","parse-names":false,"suffix":""}],"id":"ITEM-1","issue":"1","issued":{"date-parts":[["2017"]]},"title":"AKTIVITAS P</w:instrText>
      </w:r>
      <w:r>
        <w:rPr>
          <w:rFonts w:ascii="Times New Roman" w:hAnsi="Times New Roman"/>
          <w:i w:val="0"/>
          <w:lang w:val="id-ID"/>
        </w:rPr>
        <w:instrText>ADA KOMPUTER BERBASIS ANDROID","type":"article-journal","volume":"4"},"uris":["http://www.mendeley.com/documents/?uuid=4e7d9069-c14d-4701-8ab7-2cf8b7d64b89"]}],"mendeley":{"formattedCitation":"[7]","plainTextFormattedCitation":"[7]"},"properties":{"noteInd</w:instrText>
      </w:r>
      <w:r>
        <w:rPr>
          <w:rFonts w:ascii="Times New Roman" w:hAnsi="Times New Roman"/>
          <w:i w:val="0"/>
          <w:lang w:val="id-ID"/>
        </w:rPr>
        <w:instrText>ex":0},"schema":"https://github.com/citation-style-language/schema/raw/master/csl-citation.json"}</w:instrText>
      </w:r>
      <w:r>
        <w:rPr>
          <w:rFonts w:ascii="Times New Roman" w:hAnsi="Times New Roman"/>
          <w:i w:val="0"/>
          <w:lang w:val="id-ID"/>
        </w:rPr>
        <w:fldChar w:fldCharType="separate"/>
      </w:r>
      <w:r>
        <w:rPr>
          <w:rFonts w:ascii="Times New Roman" w:hAnsi="Times New Roman"/>
          <w:i w:val="0"/>
          <w:lang w:val="id-ID"/>
        </w:rPr>
        <w:t>[7]</w:t>
      </w:r>
      <w:r>
        <w:rPr>
          <w:rFonts w:ascii="Times New Roman" w:hAnsi="Times New Roman"/>
          <w:i w:val="0"/>
          <w:lang w:val="id-ID"/>
        </w:rPr>
        <w:fldChar w:fldCharType="end"/>
      </w:r>
      <w:r>
        <w:rPr>
          <w:rFonts w:ascii="Times New Roman" w:hAnsi="Times New Roman"/>
          <w:i w:val="0"/>
          <w:lang w:val="id-ID"/>
        </w:rPr>
        <w:t>.</w:t>
      </w:r>
    </w:p>
    <w:p w14:paraId="10B4E7A6" w14:textId="77777777" w:rsidR="00F50394" w:rsidRDefault="00956FCB">
      <w:pPr>
        <w:pStyle w:val="subsection0"/>
        <w:jc w:val="both"/>
        <w:rPr>
          <w:rFonts w:ascii="Times New Roman" w:hAnsi="Times New Roman"/>
          <w:i w:val="0"/>
        </w:rPr>
      </w:pPr>
      <w:r>
        <w:rPr>
          <w:rFonts w:ascii="Times New Roman" w:hAnsi="Times New Roman"/>
          <w:i w:val="0"/>
        </w:rPr>
        <w:t>The system design is as shown in table 1Then after that, the menu design was carried out according to the wishes of the IKASMA management.</w:t>
      </w:r>
      <w:r>
        <w:rPr>
          <w:rFonts w:ascii="Times New Roman" w:hAnsi="Times New Roman"/>
          <w:i w:val="0"/>
          <w:lang w:val="id-ID"/>
        </w:rPr>
        <w:t xml:space="preserve"> </w:t>
      </w:r>
      <w:r>
        <w:rPr>
          <w:rFonts w:ascii="Times New Roman" w:hAnsi="Times New Roman"/>
          <w:i w:val="0"/>
        </w:rPr>
        <w:t>In table 1 i</w:t>
      </w:r>
      <w:r>
        <w:rPr>
          <w:rFonts w:ascii="Times New Roman" w:hAnsi="Times New Roman"/>
          <w:i w:val="0"/>
        </w:rPr>
        <w:t>t can be seen that there are two actors in the design of this IKASMA application, namely the user and the admin. Users are all users who have registered to become IKASMA members through the application and the admin is the application manager who can read,</w:t>
      </w:r>
      <w:r>
        <w:rPr>
          <w:rFonts w:ascii="Times New Roman" w:hAnsi="Times New Roman"/>
          <w:i w:val="0"/>
        </w:rPr>
        <w:t xml:space="preserve"> create, update and delete several menus of the IKASMA application.</w:t>
      </w:r>
    </w:p>
    <w:p w14:paraId="07277425" w14:textId="77777777" w:rsidR="00F50394" w:rsidRDefault="00956FCB">
      <w:pPr>
        <w:pStyle w:val="subsection0"/>
        <w:rPr>
          <w:rFonts w:ascii="Times New Roman" w:hAnsi="Times New Roman"/>
          <w:i w:val="0"/>
          <w:highlight w:val="red"/>
          <w:lang w:val="id-ID"/>
        </w:rPr>
      </w:pPr>
      <w:commentRangeStart w:id="2"/>
      <w:r>
        <w:rPr>
          <w:rFonts w:ascii="Times New Roman" w:hAnsi="Times New Roman"/>
          <w:i w:val="0"/>
          <w:highlight w:val="red"/>
          <w:lang w:val="id-ID"/>
        </w:rPr>
        <w:t>Tabel 1. Ikasma aplication design</w:t>
      </w:r>
      <w:commentRangeEnd w:id="2"/>
      <w:r w:rsidR="00734682">
        <w:rPr>
          <w:rStyle w:val="CommentReference"/>
          <w:rFonts w:ascii="Sabon" w:hAnsi="Sabon"/>
          <w:i w:val="0"/>
          <w:iCs w:val="0"/>
          <w:color w:val="auto"/>
          <w:lang w:val="en-GB"/>
        </w:rPr>
        <w:commentReference w:id="2"/>
      </w:r>
    </w:p>
    <w:tbl>
      <w:tblPr>
        <w:tblW w:w="9320" w:type="dxa"/>
        <w:tblInd w:w="113" w:type="dxa"/>
        <w:tblLook w:val="04A0" w:firstRow="1" w:lastRow="0" w:firstColumn="1" w:lastColumn="0" w:noHBand="0" w:noVBand="1"/>
      </w:tblPr>
      <w:tblGrid>
        <w:gridCol w:w="1023"/>
        <w:gridCol w:w="546"/>
        <w:gridCol w:w="2537"/>
        <w:gridCol w:w="5214"/>
      </w:tblGrid>
      <w:tr w:rsidR="00F50394" w14:paraId="4943D730" w14:textId="77777777">
        <w:trPr>
          <w:trHeight w:val="300"/>
        </w:trPr>
        <w:tc>
          <w:tcPr>
            <w:tcW w:w="10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9F62B2" w14:textId="77777777" w:rsidR="00F50394" w:rsidRDefault="00956FCB">
            <w:pPr>
              <w:rPr>
                <w:rFonts w:ascii="Times New Roman" w:hAnsi="Times New Roman"/>
                <w:b/>
                <w:bCs/>
                <w:color w:val="000000"/>
                <w:sz w:val="20"/>
                <w:lang w:val="id-ID" w:eastAsia="id-ID"/>
              </w:rPr>
            </w:pPr>
            <w:r>
              <w:rPr>
                <w:rFonts w:ascii="Times New Roman" w:hAnsi="Times New Roman"/>
                <w:b/>
                <w:bCs/>
                <w:color w:val="000000"/>
                <w:sz w:val="20"/>
                <w:lang w:val="id-ID" w:eastAsia="id-ID"/>
              </w:rPr>
              <w:t>AKTOR</w:t>
            </w:r>
          </w:p>
        </w:tc>
        <w:tc>
          <w:tcPr>
            <w:tcW w:w="54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09A036E"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NO</w:t>
            </w:r>
          </w:p>
        </w:tc>
        <w:tc>
          <w:tcPr>
            <w:tcW w:w="25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F8278B6"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MENU</w:t>
            </w:r>
          </w:p>
        </w:tc>
        <w:tc>
          <w:tcPr>
            <w:tcW w:w="52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5DD1BC" w14:textId="77777777" w:rsidR="00F50394" w:rsidRDefault="00956FCB">
            <w:pPr>
              <w:jc w:val="center"/>
              <w:rPr>
                <w:rFonts w:ascii="Times New Roman" w:hAnsi="Times New Roman"/>
                <w:b/>
                <w:bCs/>
                <w:color w:val="000000"/>
                <w:sz w:val="20"/>
                <w:lang w:val="id-ID" w:eastAsia="id-ID"/>
              </w:rPr>
            </w:pPr>
            <w:r>
              <w:rPr>
                <w:rFonts w:ascii="Times New Roman" w:hAnsi="Times New Roman"/>
                <w:b/>
                <w:bCs/>
                <w:color w:val="000000"/>
                <w:sz w:val="20"/>
                <w:lang w:val="id-ID" w:eastAsia="id-ID"/>
              </w:rPr>
              <w:t>KETERANGAN</w:t>
            </w:r>
          </w:p>
        </w:tc>
      </w:tr>
      <w:tr w:rsidR="00F50394" w14:paraId="3F9F242D" w14:textId="77777777">
        <w:trPr>
          <w:trHeight w:val="230"/>
        </w:trPr>
        <w:tc>
          <w:tcPr>
            <w:tcW w:w="1023" w:type="dxa"/>
            <w:vMerge/>
            <w:tcBorders>
              <w:top w:val="single" w:sz="4" w:space="0" w:color="auto"/>
              <w:left w:val="single" w:sz="4" w:space="0" w:color="auto"/>
              <w:bottom w:val="single" w:sz="4" w:space="0" w:color="auto"/>
              <w:right w:val="single" w:sz="4" w:space="0" w:color="auto"/>
            </w:tcBorders>
            <w:vAlign w:val="center"/>
          </w:tcPr>
          <w:p w14:paraId="4AA327A0" w14:textId="77777777" w:rsidR="00F50394" w:rsidRDefault="00F50394">
            <w:pPr>
              <w:rPr>
                <w:rFonts w:ascii="Times New Roman" w:hAnsi="Times New Roman"/>
                <w:b/>
                <w:bCs/>
                <w:color w:val="000000"/>
                <w:sz w:val="20"/>
                <w:lang w:val="id-ID" w:eastAsia="id-ID"/>
              </w:rPr>
            </w:pPr>
          </w:p>
        </w:tc>
        <w:tc>
          <w:tcPr>
            <w:tcW w:w="546" w:type="dxa"/>
            <w:vMerge/>
            <w:tcBorders>
              <w:top w:val="single" w:sz="4" w:space="0" w:color="auto"/>
              <w:left w:val="single" w:sz="4" w:space="0" w:color="auto"/>
              <w:bottom w:val="single" w:sz="4" w:space="0" w:color="auto"/>
              <w:right w:val="single" w:sz="4" w:space="0" w:color="auto"/>
            </w:tcBorders>
            <w:vAlign w:val="center"/>
          </w:tcPr>
          <w:p w14:paraId="70340122" w14:textId="77777777" w:rsidR="00F50394" w:rsidRDefault="00F50394">
            <w:pPr>
              <w:rPr>
                <w:rFonts w:ascii="Times New Roman" w:hAnsi="Times New Roman"/>
                <w:b/>
                <w:bCs/>
                <w:color w:val="000000"/>
                <w:sz w:val="20"/>
                <w:lang w:val="id-ID" w:eastAsia="id-ID"/>
              </w:rPr>
            </w:pPr>
          </w:p>
        </w:tc>
        <w:tc>
          <w:tcPr>
            <w:tcW w:w="2537" w:type="dxa"/>
            <w:vMerge/>
            <w:tcBorders>
              <w:top w:val="single" w:sz="4" w:space="0" w:color="auto"/>
              <w:left w:val="single" w:sz="4" w:space="0" w:color="auto"/>
              <w:bottom w:val="single" w:sz="4" w:space="0" w:color="auto"/>
              <w:right w:val="single" w:sz="4" w:space="0" w:color="auto"/>
            </w:tcBorders>
            <w:vAlign w:val="center"/>
          </w:tcPr>
          <w:p w14:paraId="161C77A8" w14:textId="77777777" w:rsidR="00F50394" w:rsidRDefault="00F50394">
            <w:pPr>
              <w:rPr>
                <w:rFonts w:ascii="Times New Roman" w:hAnsi="Times New Roman"/>
                <w:b/>
                <w:bCs/>
                <w:color w:val="000000"/>
                <w:sz w:val="20"/>
                <w:lang w:val="id-ID" w:eastAsia="id-ID"/>
              </w:rPr>
            </w:pPr>
          </w:p>
        </w:tc>
        <w:tc>
          <w:tcPr>
            <w:tcW w:w="5214" w:type="dxa"/>
            <w:vMerge/>
            <w:tcBorders>
              <w:top w:val="single" w:sz="4" w:space="0" w:color="auto"/>
              <w:left w:val="single" w:sz="4" w:space="0" w:color="auto"/>
              <w:bottom w:val="single" w:sz="4" w:space="0" w:color="auto"/>
              <w:right w:val="single" w:sz="4" w:space="0" w:color="auto"/>
            </w:tcBorders>
            <w:vAlign w:val="center"/>
          </w:tcPr>
          <w:p w14:paraId="5D2716B6" w14:textId="77777777" w:rsidR="00F50394" w:rsidRDefault="00F50394">
            <w:pPr>
              <w:rPr>
                <w:rFonts w:ascii="Times New Roman" w:hAnsi="Times New Roman"/>
                <w:b/>
                <w:bCs/>
                <w:color w:val="000000"/>
                <w:sz w:val="20"/>
                <w:lang w:val="id-ID" w:eastAsia="id-ID"/>
              </w:rPr>
            </w:pPr>
          </w:p>
        </w:tc>
      </w:tr>
      <w:tr w:rsidR="00F50394" w14:paraId="28584E0F" w14:textId="77777777">
        <w:trPr>
          <w:trHeight w:val="231"/>
        </w:trPr>
        <w:tc>
          <w:tcPr>
            <w:tcW w:w="1023" w:type="dxa"/>
            <w:vMerge w:val="restart"/>
            <w:tcBorders>
              <w:top w:val="nil"/>
              <w:left w:val="single" w:sz="4" w:space="0" w:color="auto"/>
              <w:bottom w:val="single" w:sz="4" w:space="0" w:color="000000"/>
              <w:right w:val="single" w:sz="4" w:space="0" w:color="auto"/>
            </w:tcBorders>
            <w:shd w:val="clear" w:color="auto" w:fill="auto"/>
            <w:vAlign w:val="center"/>
          </w:tcPr>
          <w:p w14:paraId="573BA6F1" w14:textId="77777777" w:rsidR="00F50394" w:rsidRDefault="00956FCB">
            <w:pPr>
              <w:jc w:val="center"/>
              <w:rPr>
                <w:rFonts w:ascii="Times New Roman" w:hAnsi="Times New Roman"/>
                <w:color w:val="000000"/>
                <w:sz w:val="20"/>
                <w:lang w:val="id-ID" w:eastAsia="id-ID"/>
              </w:rPr>
            </w:pPr>
            <w:r>
              <w:rPr>
                <w:rFonts w:ascii="Times New Roman" w:hAnsi="Times New Roman"/>
                <w:color w:val="000000"/>
                <w:sz w:val="20"/>
                <w:lang w:val="id-ID" w:eastAsia="id-ID"/>
              </w:rPr>
              <w:t>ADMIN</w:t>
            </w:r>
          </w:p>
        </w:tc>
        <w:tc>
          <w:tcPr>
            <w:tcW w:w="546" w:type="dxa"/>
            <w:vMerge w:val="restart"/>
            <w:tcBorders>
              <w:top w:val="nil"/>
              <w:left w:val="single" w:sz="4" w:space="0" w:color="auto"/>
              <w:bottom w:val="single" w:sz="4" w:space="0" w:color="000000"/>
              <w:right w:val="single" w:sz="4" w:space="0" w:color="auto"/>
            </w:tcBorders>
            <w:shd w:val="clear" w:color="auto" w:fill="auto"/>
            <w:noWrap/>
            <w:vAlign w:val="center"/>
          </w:tcPr>
          <w:p w14:paraId="2680482A"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tcPr>
          <w:p w14:paraId="225D3A3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tcPr>
          <w:p w14:paraId="6D8F2A5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initial view, social media of ikasma,</w:t>
            </w:r>
          </w:p>
        </w:tc>
      </w:tr>
      <w:tr w:rsidR="00F50394" w14:paraId="2714D635" w14:textId="77777777">
        <w:trPr>
          <w:trHeight w:val="691"/>
        </w:trPr>
        <w:tc>
          <w:tcPr>
            <w:tcW w:w="1023" w:type="dxa"/>
            <w:vMerge/>
            <w:tcBorders>
              <w:top w:val="nil"/>
              <w:left w:val="single" w:sz="4" w:space="0" w:color="auto"/>
              <w:bottom w:val="single" w:sz="4" w:space="0" w:color="000000"/>
              <w:right w:val="single" w:sz="4" w:space="0" w:color="auto"/>
            </w:tcBorders>
            <w:vAlign w:val="center"/>
          </w:tcPr>
          <w:p w14:paraId="5EB75211" w14:textId="77777777" w:rsidR="00F50394" w:rsidRDefault="00F50394">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tcPr>
          <w:p w14:paraId="39D42DFE" w14:textId="77777777" w:rsidR="00F50394" w:rsidRDefault="00F50394">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tcPr>
          <w:p w14:paraId="1BF53E9F" w14:textId="77777777" w:rsidR="00F50394" w:rsidRDefault="00F50394">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tcPr>
          <w:p w14:paraId="2A7008F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admin can see the initial view, social media from </w:t>
            </w:r>
            <w:r>
              <w:rPr>
                <w:rFonts w:ascii="Times New Roman" w:hAnsi="Times New Roman"/>
                <w:color w:val="000000"/>
                <w:sz w:val="20"/>
                <w:lang w:val="id-ID" w:eastAsia="id-ID"/>
              </w:rPr>
              <w:t>ikasma such as facebook ikasma, instagram ikasma and Whatapps group ikasma</w:t>
            </w:r>
          </w:p>
        </w:tc>
      </w:tr>
      <w:tr w:rsidR="00F50394" w14:paraId="70981A65" w14:textId="77777777">
        <w:trPr>
          <w:trHeight w:val="192"/>
        </w:trPr>
        <w:tc>
          <w:tcPr>
            <w:tcW w:w="1023" w:type="dxa"/>
            <w:vMerge/>
            <w:tcBorders>
              <w:top w:val="nil"/>
              <w:left w:val="single" w:sz="4" w:space="0" w:color="auto"/>
              <w:bottom w:val="single" w:sz="4" w:space="0" w:color="000000"/>
              <w:right w:val="single" w:sz="4" w:space="0" w:color="auto"/>
            </w:tcBorders>
            <w:vAlign w:val="center"/>
          </w:tcPr>
          <w:p w14:paraId="656A670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DFE4A3C"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tcPr>
          <w:p w14:paraId="5F72B47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tcPr>
          <w:p w14:paraId="4E821CCF"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input partner form, partner form CRUD</w:t>
            </w:r>
          </w:p>
        </w:tc>
      </w:tr>
      <w:tr w:rsidR="00F50394" w14:paraId="4A356949" w14:textId="77777777">
        <w:trPr>
          <w:trHeight w:val="402"/>
        </w:trPr>
        <w:tc>
          <w:tcPr>
            <w:tcW w:w="1023" w:type="dxa"/>
            <w:vMerge/>
            <w:tcBorders>
              <w:top w:val="nil"/>
              <w:left w:val="single" w:sz="4" w:space="0" w:color="auto"/>
              <w:bottom w:val="single" w:sz="4" w:space="0" w:color="000000"/>
              <w:right w:val="single" w:sz="4" w:space="0" w:color="auto"/>
            </w:tcBorders>
            <w:vAlign w:val="center"/>
          </w:tcPr>
          <w:p w14:paraId="163995CC"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A346563"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tcPr>
          <w:p w14:paraId="07225C3D"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tcPr>
          <w:p w14:paraId="4C393865"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profile menu, namely vision, mission, legal basis, organizational structure</w:t>
            </w:r>
          </w:p>
        </w:tc>
      </w:tr>
      <w:tr w:rsidR="00F50394" w14:paraId="6A724FC6" w14:textId="77777777">
        <w:trPr>
          <w:trHeight w:val="477"/>
        </w:trPr>
        <w:tc>
          <w:tcPr>
            <w:tcW w:w="1023" w:type="dxa"/>
            <w:vMerge/>
            <w:tcBorders>
              <w:top w:val="nil"/>
              <w:left w:val="single" w:sz="4" w:space="0" w:color="auto"/>
              <w:bottom w:val="single" w:sz="4" w:space="0" w:color="000000"/>
              <w:right w:val="single" w:sz="4" w:space="0" w:color="auto"/>
            </w:tcBorders>
            <w:vAlign w:val="center"/>
          </w:tcPr>
          <w:p w14:paraId="7E14F34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04C4E75F"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tcPr>
          <w:p w14:paraId="10ECEA93"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tcPr>
          <w:p w14:paraId="6BEFD2AE"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w:t>
            </w:r>
            <w:r>
              <w:rPr>
                <w:rFonts w:ascii="Times New Roman" w:hAnsi="Times New Roman"/>
                <w:color w:val="000000"/>
                <w:sz w:val="20"/>
                <w:lang w:val="id-ID" w:eastAsia="id-ID"/>
              </w:rPr>
              <w:t xml:space="preserve"> can see the scholarship menu, namely input the scholarship form, view submissions and see the list of recipients</w:t>
            </w:r>
          </w:p>
        </w:tc>
      </w:tr>
      <w:tr w:rsidR="00F50394" w14:paraId="5BCF8E88" w14:textId="77777777">
        <w:trPr>
          <w:trHeight w:val="411"/>
        </w:trPr>
        <w:tc>
          <w:tcPr>
            <w:tcW w:w="1023" w:type="dxa"/>
            <w:vMerge/>
            <w:tcBorders>
              <w:top w:val="nil"/>
              <w:left w:val="single" w:sz="4" w:space="0" w:color="auto"/>
              <w:bottom w:val="single" w:sz="4" w:space="0" w:color="000000"/>
              <w:right w:val="single" w:sz="4" w:space="0" w:color="auto"/>
            </w:tcBorders>
            <w:vAlign w:val="center"/>
          </w:tcPr>
          <w:p w14:paraId="3E6B54CB"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6A0BEDF"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tcPr>
          <w:p w14:paraId="4FC743A8"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tcPr>
          <w:p w14:paraId="2A7B6B49"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and manage the donation menu, namely fill in the donation form. View donations and view all donations</w:t>
            </w:r>
          </w:p>
        </w:tc>
      </w:tr>
      <w:tr w:rsidR="00F50394" w14:paraId="1681BEAC" w14:textId="77777777">
        <w:trPr>
          <w:trHeight w:val="288"/>
        </w:trPr>
        <w:tc>
          <w:tcPr>
            <w:tcW w:w="1023" w:type="dxa"/>
            <w:vMerge/>
            <w:tcBorders>
              <w:top w:val="nil"/>
              <w:left w:val="single" w:sz="4" w:space="0" w:color="auto"/>
              <w:bottom w:val="single" w:sz="4" w:space="0" w:color="000000"/>
              <w:right w:val="single" w:sz="4" w:space="0" w:color="auto"/>
            </w:tcBorders>
            <w:vAlign w:val="center"/>
          </w:tcPr>
          <w:p w14:paraId="449BEE64"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2D155D41"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tcPr>
          <w:p w14:paraId="27A741CF"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MUSYAWARAH </w:t>
            </w:r>
            <w:r>
              <w:rPr>
                <w:rFonts w:ascii="Times New Roman" w:hAnsi="Times New Roman"/>
                <w:color w:val="000000"/>
                <w:sz w:val="20"/>
                <w:lang w:val="id-ID" w:eastAsia="id-ID"/>
              </w:rPr>
              <w:t>BESAR</w:t>
            </w:r>
          </w:p>
        </w:tc>
        <w:tc>
          <w:tcPr>
            <w:tcW w:w="5214" w:type="dxa"/>
            <w:tcBorders>
              <w:top w:val="nil"/>
              <w:left w:val="nil"/>
              <w:bottom w:val="single" w:sz="4" w:space="0" w:color="auto"/>
              <w:right w:val="single" w:sz="4" w:space="0" w:color="auto"/>
            </w:tcBorders>
            <w:shd w:val="clear" w:color="auto" w:fill="auto"/>
            <w:vAlign w:val="bottom"/>
          </w:tcPr>
          <w:p w14:paraId="569468B5"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 can see the voting results and a list of potential partners</w:t>
            </w:r>
          </w:p>
        </w:tc>
      </w:tr>
      <w:tr w:rsidR="00F50394" w14:paraId="23639D60" w14:textId="77777777">
        <w:trPr>
          <w:trHeight w:val="523"/>
        </w:trPr>
        <w:tc>
          <w:tcPr>
            <w:tcW w:w="1023" w:type="dxa"/>
            <w:vMerge/>
            <w:tcBorders>
              <w:top w:val="nil"/>
              <w:left w:val="single" w:sz="4" w:space="0" w:color="auto"/>
              <w:bottom w:val="single" w:sz="4" w:space="0" w:color="000000"/>
              <w:right w:val="single" w:sz="4" w:space="0" w:color="auto"/>
            </w:tcBorders>
            <w:vAlign w:val="center"/>
          </w:tcPr>
          <w:p w14:paraId="0A7C9AF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6950A37B"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tcPr>
          <w:p w14:paraId="559C8BA9"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AKUN</w:t>
            </w:r>
          </w:p>
        </w:tc>
        <w:tc>
          <w:tcPr>
            <w:tcW w:w="5214" w:type="dxa"/>
            <w:tcBorders>
              <w:top w:val="nil"/>
              <w:left w:val="nil"/>
              <w:bottom w:val="nil"/>
              <w:right w:val="single" w:sz="4" w:space="0" w:color="auto"/>
            </w:tcBorders>
            <w:shd w:val="clear" w:color="auto" w:fill="auto"/>
            <w:vAlign w:val="bottom"/>
          </w:tcPr>
          <w:p w14:paraId="71A6B466"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e-card, personal data, can input social media, change password and administrator menu</w:t>
            </w:r>
          </w:p>
        </w:tc>
      </w:tr>
      <w:tr w:rsidR="00F50394" w14:paraId="6AB02241" w14:textId="77777777">
        <w:trPr>
          <w:trHeight w:val="670"/>
        </w:trPr>
        <w:tc>
          <w:tcPr>
            <w:tcW w:w="1023" w:type="dxa"/>
            <w:vMerge/>
            <w:tcBorders>
              <w:top w:val="nil"/>
              <w:left w:val="single" w:sz="4" w:space="0" w:color="auto"/>
              <w:bottom w:val="single" w:sz="4" w:space="0" w:color="000000"/>
              <w:right w:val="single" w:sz="4" w:space="0" w:color="auto"/>
            </w:tcBorders>
            <w:vAlign w:val="center"/>
          </w:tcPr>
          <w:p w14:paraId="3F992A24"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71F27EBE"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8</w:t>
            </w:r>
          </w:p>
        </w:tc>
        <w:tc>
          <w:tcPr>
            <w:tcW w:w="2537" w:type="dxa"/>
            <w:tcBorders>
              <w:top w:val="nil"/>
              <w:left w:val="nil"/>
              <w:bottom w:val="single" w:sz="4" w:space="0" w:color="auto"/>
              <w:right w:val="single" w:sz="4" w:space="0" w:color="auto"/>
            </w:tcBorders>
            <w:shd w:val="clear" w:color="auto" w:fill="auto"/>
            <w:noWrap/>
            <w:vAlign w:val="bottom"/>
          </w:tcPr>
          <w:p w14:paraId="7EF52CCA"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ADMINISTRATOR</w:t>
            </w:r>
          </w:p>
        </w:tc>
        <w:tc>
          <w:tcPr>
            <w:tcW w:w="5214" w:type="dxa"/>
            <w:tcBorders>
              <w:top w:val="single" w:sz="4" w:space="0" w:color="auto"/>
              <w:left w:val="nil"/>
              <w:bottom w:val="single" w:sz="4" w:space="0" w:color="auto"/>
              <w:right w:val="single" w:sz="4" w:space="0" w:color="auto"/>
            </w:tcBorders>
            <w:shd w:val="clear" w:color="auto" w:fill="auto"/>
            <w:vAlign w:val="bottom"/>
          </w:tcPr>
          <w:p w14:paraId="1EC445A2"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 xml:space="preserve">admin can CRUD members, CRUD vision and mission, CRUD </w:t>
            </w:r>
            <w:r>
              <w:rPr>
                <w:rFonts w:ascii="Times New Roman" w:hAnsi="Times New Roman"/>
                <w:color w:val="000000"/>
                <w:sz w:val="20"/>
                <w:lang w:val="id-ID" w:eastAsia="id-ID"/>
              </w:rPr>
              <w:t>organizational structure, CRUD information, CRUD scholarships, CRUD partners, CRUD donations, CRUD products and CRUD Mubes</w:t>
            </w:r>
          </w:p>
        </w:tc>
      </w:tr>
      <w:tr w:rsidR="00F50394" w14:paraId="7F71734E" w14:textId="77777777">
        <w:trPr>
          <w:trHeight w:val="256"/>
        </w:trPr>
        <w:tc>
          <w:tcPr>
            <w:tcW w:w="1023" w:type="dxa"/>
            <w:vMerge w:val="restart"/>
            <w:tcBorders>
              <w:top w:val="nil"/>
              <w:left w:val="single" w:sz="4" w:space="0" w:color="auto"/>
              <w:bottom w:val="single" w:sz="4" w:space="0" w:color="000000"/>
              <w:right w:val="single" w:sz="4" w:space="0" w:color="auto"/>
            </w:tcBorders>
            <w:shd w:val="clear" w:color="auto" w:fill="auto"/>
            <w:vAlign w:val="center"/>
          </w:tcPr>
          <w:p w14:paraId="021EFF9E" w14:textId="77777777" w:rsidR="00F50394" w:rsidRDefault="00956FCB">
            <w:pPr>
              <w:jc w:val="center"/>
              <w:rPr>
                <w:rFonts w:ascii="Times New Roman" w:hAnsi="Times New Roman"/>
                <w:color w:val="000000"/>
                <w:sz w:val="20"/>
                <w:lang w:val="id-ID" w:eastAsia="id-ID"/>
              </w:rPr>
            </w:pPr>
            <w:r>
              <w:rPr>
                <w:rFonts w:ascii="Times New Roman" w:hAnsi="Times New Roman"/>
                <w:color w:val="000000"/>
                <w:sz w:val="20"/>
                <w:lang w:val="id-ID" w:eastAsia="id-ID"/>
              </w:rPr>
              <w:t>USER</w:t>
            </w:r>
          </w:p>
        </w:tc>
        <w:tc>
          <w:tcPr>
            <w:tcW w:w="546" w:type="dxa"/>
            <w:vMerge w:val="restart"/>
            <w:tcBorders>
              <w:top w:val="nil"/>
              <w:left w:val="single" w:sz="4" w:space="0" w:color="auto"/>
              <w:bottom w:val="single" w:sz="4" w:space="0" w:color="000000"/>
              <w:right w:val="single" w:sz="4" w:space="0" w:color="auto"/>
            </w:tcBorders>
            <w:shd w:val="clear" w:color="auto" w:fill="auto"/>
            <w:vAlign w:val="center"/>
          </w:tcPr>
          <w:p w14:paraId="7A41085E"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1</w:t>
            </w:r>
          </w:p>
        </w:tc>
        <w:tc>
          <w:tcPr>
            <w:tcW w:w="2537" w:type="dxa"/>
            <w:vMerge w:val="restart"/>
            <w:tcBorders>
              <w:top w:val="nil"/>
              <w:left w:val="single" w:sz="4" w:space="0" w:color="auto"/>
              <w:bottom w:val="single" w:sz="4" w:space="0" w:color="000000"/>
              <w:right w:val="single" w:sz="4" w:space="0" w:color="auto"/>
            </w:tcBorders>
            <w:shd w:val="clear" w:color="auto" w:fill="auto"/>
            <w:vAlign w:val="center"/>
          </w:tcPr>
          <w:p w14:paraId="2BEAF24B"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HOME </w:t>
            </w:r>
          </w:p>
        </w:tc>
        <w:tc>
          <w:tcPr>
            <w:tcW w:w="5214" w:type="dxa"/>
            <w:tcBorders>
              <w:top w:val="nil"/>
              <w:left w:val="nil"/>
              <w:bottom w:val="single" w:sz="4" w:space="0" w:color="auto"/>
              <w:right w:val="single" w:sz="4" w:space="0" w:color="auto"/>
            </w:tcBorders>
            <w:shd w:val="clear" w:color="auto" w:fill="auto"/>
            <w:vAlign w:val="bottom"/>
          </w:tcPr>
          <w:p w14:paraId="6F5DE044"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 can see initial view, social media of ikasma,</w:t>
            </w:r>
          </w:p>
        </w:tc>
      </w:tr>
      <w:tr w:rsidR="00F50394" w14:paraId="731C8FF1" w14:textId="77777777">
        <w:trPr>
          <w:trHeight w:val="425"/>
        </w:trPr>
        <w:tc>
          <w:tcPr>
            <w:tcW w:w="1023" w:type="dxa"/>
            <w:vMerge/>
            <w:tcBorders>
              <w:top w:val="nil"/>
              <w:left w:val="single" w:sz="4" w:space="0" w:color="auto"/>
              <w:bottom w:val="single" w:sz="4" w:space="0" w:color="000000"/>
              <w:right w:val="single" w:sz="4" w:space="0" w:color="auto"/>
            </w:tcBorders>
            <w:vAlign w:val="center"/>
          </w:tcPr>
          <w:p w14:paraId="3E61790A" w14:textId="77777777" w:rsidR="00F50394" w:rsidRDefault="00F50394">
            <w:pPr>
              <w:rPr>
                <w:rFonts w:ascii="Times New Roman" w:hAnsi="Times New Roman"/>
                <w:color w:val="000000"/>
                <w:sz w:val="20"/>
                <w:lang w:val="id-ID" w:eastAsia="id-ID"/>
              </w:rPr>
            </w:pPr>
          </w:p>
        </w:tc>
        <w:tc>
          <w:tcPr>
            <w:tcW w:w="546" w:type="dxa"/>
            <w:vMerge/>
            <w:tcBorders>
              <w:top w:val="nil"/>
              <w:left w:val="single" w:sz="4" w:space="0" w:color="auto"/>
              <w:bottom w:val="single" w:sz="4" w:space="0" w:color="000000"/>
              <w:right w:val="single" w:sz="4" w:space="0" w:color="auto"/>
            </w:tcBorders>
            <w:vAlign w:val="center"/>
          </w:tcPr>
          <w:p w14:paraId="3C6D384B" w14:textId="77777777" w:rsidR="00F50394" w:rsidRDefault="00F50394">
            <w:pPr>
              <w:rPr>
                <w:rFonts w:ascii="Times New Roman" w:hAnsi="Times New Roman"/>
                <w:color w:val="000000"/>
                <w:sz w:val="20"/>
                <w:lang w:val="id-ID" w:eastAsia="id-ID"/>
              </w:rPr>
            </w:pPr>
          </w:p>
        </w:tc>
        <w:tc>
          <w:tcPr>
            <w:tcW w:w="2537" w:type="dxa"/>
            <w:vMerge/>
            <w:tcBorders>
              <w:top w:val="nil"/>
              <w:left w:val="single" w:sz="4" w:space="0" w:color="auto"/>
              <w:bottom w:val="single" w:sz="4" w:space="0" w:color="000000"/>
              <w:right w:val="single" w:sz="4" w:space="0" w:color="auto"/>
            </w:tcBorders>
            <w:vAlign w:val="center"/>
          </w:tcPr>
          <w:p w14:paraId="45156FE9" w14:textId="77777777" w:rsidR="00F50394" w:rsidRDefault="00F50394">
            <w:pPr>
              <w:rPr>
                <w:rFonts w:ascii="Times New Roman" w:hAnsi="Times New Roman"/>
                <w:color w:val="000000"/>
                <w:sz w:val="20"/>
                <w:lang w:val="id-ID" w:eastAsia="id-ID"/>
              </w:rPr>
            </w:pPr>
          </w:p>
        </w:tc>
        <w:tc>
          <w:tcPr>
            <w:tcW w:w="5214" w:type="dxa"/>
            <w:tcBorders>
              <w:top w:val="nil"/>
              <w:left w:val="nil"/>
              <w:bottom w:val="single" w:sz="4" w:space="0" w:color="auto"/>
              <w:right w:val="single" w:sz="4" w:space="0" w:color="auto"/>
            </w:tcBorders>
            <w:shd w:val="clear" w:color="auto" w:fill="auto"/>
            <w:vAlign w:val="bottom"/>
          </w:tcPr>
          <w:p w14:paraId="62730F3D"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 xml:space="preserve">user can see the initial view, social media from ikasma such as </w:t>
            </w:r>
            <w:r>
              <w:rPr>
                <w:rFonts w:ascii="Times New Roman" w:hAnsi="Times New Roman"/>
                <w:color w:val="000000"/>
                <w:sz w:val="20"/>
                <w:lang w:val="id-ID" w:eastAsia="id-ID"/>
              </w:rPr>
              <w:t>facebook, instagram and Whatapps group ikasma</w:t>
            </w:r>
          </w:p>
        </w:tc>
      </w:tr>
      <w:tr w:rsidR="00F50394" w14:paraId="6FF8924E" w14:textId="77777777">
        <w:trPr>
          <w:trHeight w:val="142"/>
        </w:trPr>
        <w:tc>
          <w:tcPr>
            <w:tcW w:w="1023" w:type="dxa"/>
            <w:vMerge/>
            <w:tcBorders>
              <w:top w:val="nil"/>
              <w:left w:val="single" w:sz="4" w:space="0" w:color="auto"/>
              <w:bottom w:val="single" w:sz="4" w:space="0" w:color="000000"/>
              <w:right w:val="single" w:sz="4" w:space="0" w:color="auto"/>
            </w:tcBorders>
            <w:vAlign w:val="center"/>
          </w:tcPr>
          <w:p w14:paraId="29CB0943"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6D2F1ACA"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2</w:t>
            </w:r>
          </w:p>
        </w:tc>
        <w:tc>
          <w:tcPr>
            <w:tcW w:w="2537" w:type="dxa"/>
            <w:tcBorders>
              <w:top w:val="nil"/>
              <w:left w:val="nil"/>
              <w:bottom w:val="single" w:sz="4" w:space="0" w:color="auto"/>
              <w:right w:val="single" w:sz="4" w:space="0" w:color="auto"/>
            </w:tcBorders>
            <w:shd w:val="clear" w:color="auto" w:fill="auto"/>
            <w:noWrap/>
            <w:vAlign w:val="bottom"/>
          </w:tcPr>
          <w:p w14:paraId="4323B43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MITRA</w:t>
            </w:r>
          </w:p>
        </w:tc>
        <w:tc>
          <w:tcPr>
            <w:tcW w:w="5214" w:type="dxa"/>
            <w:tcBorders>
              <w:top w:val="nil"/>
              <w:left w:val="nil"/>
              <w:bottom w:val="single" w:sz="4" w:space="0" w:color="auto"/>
              <w:right w:val="single" w:sz="4" w:space="0" w:color="auto"/>
            </w:tcBorders>
            <w:shd w:val="clear" w:color="auto" w:fill="auto"/>
            <w:vAlign w:val="bottom"/>
          </w:tcPr>
          <w:p w14:paraId="4BC56D22"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user can input partner form</w:t>
            </w:r>
          </w:p>
        </w:tc>
      </w:tr>
      <w:tr w:rsidR="00F50394" w14:paraId="7A39F1C1" w14:textId="77777777">
        <w:trPr>
          <w:trHeight w:val="367"/>
        </w:trPr>
        <w:tc>
          <w:tcPr>
            <w:tcW w:w="1023" w:type="dxa"/>
            <w:vMerge/>
            <w:tcBorders>
              <w:top w:val="nil"/>
              <w:left w:val="single" w:sz="4" w:space="0" w:color="auto"/>
              <w:bottom w:val="single" w:sz="4" w:space="0" w:color="000000"/>
              <w:right w:val="single" w:sz="4" w:space="0" w:color="auto"/>
            </w:tcBorders>
            <w:vAlign w:val="center"/>
          </w:tcPr>
          <w:p w14:paraId="2E11BC30"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796D4F08"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3</w:t>
            </w:r>
          </w:p>
        </w:tc>
        <w:tc>
          <w:tcPr>
            <w:tcW w:w="2537" w:type="dxa"/>
            <w:tcBorders>
              <w:top w:val="nil"/>
              <w:left w:val="nil"/>
              <w:bottom w:val="single" w:sz="4" w:space="0" w:color="auto"/>
              <w:right w:val="single" w:sz="4" w:space="0" w:color="auto"/>
            </w:tcBorders>
            <w:shd w:val="clear" w:color="auto" w:fill="auto"/>
            <w:noWrap/>
            <w:vAlign w:val="bottom"/>
          </w:tcPr>
          <w:p w14:paraId="717DDEB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PROFIL</w:t>
            </w:r>
          </w:p>
        </w:tc>
        <w:tc>
          <w:tcPr>
            <w:tcW w:w="5214" w:type="dxa"/>
            <w:tcBorders>
              <w:top w:val="nil"/>
              <w:left w:val="nil"/>
              <w:bottom w:val="single" w:sz="4" w:space="0" w:color="auto"/>
              <w:right w:val="single" w:sz="4" w:space="0" w:color="auto"/>
            </w:tcBorders>
            <w:shd w:val="clear" w:color="auto" w:fill="auto"/>
            <w:vAlign w:val="bottom"/>
          </w:tcPr>
          <w:p w14:paraId="04D4FEA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the user can see the profile menu, namely the vision, mission, legal basis, organizational structure</w:t>
            </w:r>
          </w:p>
        </w:tc>
      </w:tr>
      <w:tr w:rsidR="00F50394" w14:paraId="5535B5A0" w14:textId="77777777">
        <w:trPr>
          <w:trHeight w:val="481"/>
        </w:trPr>
        <w:tc>
          <w:tcPr>
            <w:tcW w:w="1023" w:type="dxa"/>
            <w:vMerge/>
            <w:tcBorders>
              <w:top w:val="nil"/>
              <w:left w:val="single" w:sz="4" w:space="0" w:color="auto"/>
              <w:bottom w:val="single" w:sz="4" w:space="0" w:color="000000"/>
              <w:right w:val="single" w:sz="4" w:space="0" w:color="auto"/>
            </w:tcBorders>
            <w:vAlign w:val="center"/>
          </w:tcPr>
          <w:p w14:paraId="1BFC75F2"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3F459011"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4</w:t>
            </w:r>
          </w:p>
        </w:tc>
        <w:tc>
          <w:tcPr>
            <w:tcW w:w="2537" w:type="dxa"/>
            <w:tcBorders>
              <w:top w:val="nil"/>
              <w:left w:val="nil"/>
              <w:bottom w:val="single" w:sz="4" w:space="0" w:color="auto"/>
              <w:right w:val="single" w:sz="4" w:space="0" w:color="auto"/>
            </w:tcBorders>
            <w:shd w:val="clear" w:color="auto" w:fill="auto"/>
            <w:noWrap/>
            <w:vAlign w:val="bottom"/>
          </w:tcPr>
          <w:p w14:paraId="6AB4BD21"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BEASISWA</w:t>
            </w:r>
          </w:p>
        </w:tc>
        <w:tc>
          <w:tcPr>
            <w:tcW w:w="5214" w:type="dxa"/>
            <w:tcBorders>
              <w:top w:val="nil"/>
              <w:left w:val="nil"/>
              <w:bottom w:val="single" w:sz="4" w:space="0" w:color="auto"/>
              <w:right w:val="single" w:sz="4" w:space="0" w:color="auto"/>
            </w:tcBorders>
            <w:shd w:val="clear" w:color="auto" w:fill="auto"/>
            <w:vAlign w:val="bottom"/>
          </w:tcPr>
          <w:p w14:paraId="32C89CD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the user can see the scholarship menu, namely </w:t>
            </w:r>
            <w:r>
              <w:rPr>
                <w:rFonts w:ascii="Times New Roman" w:hAnsi="Times New Roman"/>
                <w:color w:val="000000"/>
                <w:sz w:val="20"/>
                <w:lang w:val="id-ID" w:eastAsia="id-ID"/>
              </w:rPr>
              <w:t>input the scholarship form</w:t>
            </w:r>
          </w:p>
        </w:tc>
      </w:tr>
      <w:tr w:rsidR="00F50394" w14:paraId="5FBF836D" w14:textId="77777777">
        <w:trPr>
          <w:trHeight w:val="220"/>
        </w:trPr>
        <w:tc>
          <w:tcPr>
            <w:tcW w:w="1023" w:type="dxa"/>
            <w:vMerge/>
            <w:tcBorders>
              <w:top w:val="nil"/>
              <w:left w:val="single" w:sz="4" w:space="0" w:color="auto"/>
              <w:bottom w:val="single" w:sz="4" w:space="0" w:color="000000"/>
              <w:right w:val="single" w:sz="4" w:space="0" w:color="auto"/>
            </w:tcBorders>
            <w:vAlign w:val="center"/>
          </w:tcPr>
          <w:p w14:paraId="0885ACF2"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0B487006"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5</w:t>
            </w:r>
          </w:p>
        </w:tc>
        <w:tc>
          <w:tcPr>
            <w:tcW w:w="2537" w:type="dxa"/>
            <w:tcBorders>
              <w:top w:val="nil"/>
              <w:left w:val="nil"/>
              <w:bottom w:val="single" w:sz="4" w:space="0" w:color="auto"/>
              <w:right w:val="single" w:sz="4" w:space="0" w:color="auto"/>
            </w:tcBorders>
            <w:shd w:val="clear" w:color="auto" w:fill="auto"/>
            <w:noWrap/>
            <w:vAlign w:val="bottom"/>
          </w:tcPr>
          <w:p w14:paraId="74FE3AD1"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DONASI</w:t>
            </w:r>
          </w:p>
        </w:tc>
        <w:tc>
          <w:tcPr>
            <w:tcW w:w="5214" w:type="dxa"/>
            <w:tcBorders>
              <w:top w:val="nil"/>
              <w:left w:val="nil"/>
              <w:bottom w:val="single" w:sz="4" w:space="0" w:color="auto"/>
              <w:right w:val="single" w:sz="4" w:space="0" w:color="auto"/>
            </w:tcBorders>
            <w:shd w:val="clear" w:color="auto" w:fill="auto"/>
            <w:vAlign w:val="bottom"/>
          </w:tcPr>
          <w:p w14:paraId="58235D4F"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users can see the donation menu, namely fill in the donation form</w:t>
            </w:r>
          </w:p>
        </w:tc>
      </w:tr>
      <w:tr w:rsidR="00F50394" w14:paraId="1967516A" w14:textId="77777777">
        <w:trPr>
          <w:trHeight w:val="281"/>
        </w:trPr>
        <w:tc>
          <w:tcPr>
            <w:tcW w:w="1023" w:type="dxa"/>
            <w:vMerge/>
            <w:tcBorders>
              <w:top w:val="nil"/>
              <w:left w:val="single" w:sz="4" w:space="0" w:color="auto"/>
              <w:bottom w:val="single" w:sz="4" w:space="0" w:color="000000"/>
              <w:right w:val="single" w:sz="4" w:space="0" w:color="auto"/>
            </w:tcBorders>
            <w:vAlign w:val="center"/>
          </w:tcPr>
          <w:p w14:paraId="5121E3BC"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1C2A75CC"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6</w:t>
            </w:r>
          </w:p>
        </w:tc>
        <w:tc>
          <w:tcPr>
            <w:tcW w:w="2537" w:type="dxa"/>
            <w:tcBorders>
              <w:top w:val="nil"/>
              <w:left w:val="nil"/>
              <w:bottom w:val="single" w:sz="4" w:space="0" w:color="auto"/>
              <w:right w:val="single" w:sz="4" w:space="0" w:color="auto"/>
            </w:tcBorders>
            <w:shd w:val="clear" w:color="auto" w:fill="auto"/>
            <w:noWrap/>
            <w:vAlign w:val="bottom"/>
          </w:tcPr>
          <w:p w14:paraId="23F5C61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MUSYAWARAH BESAR</w:t>
            </w:r>
          </w:p>
        </w:tc>
        <w:tc>
          <w:tcPr>
            <w:tcW w:w="5214" w:type="dxa"/>
            <w:tcBorders>
              <w:top w:val="nil"/>
              <w:left w:val="nil"/>
              <w:bottom w:val="single" w:sz="4" w:space="0" w:color="auto"/>
              <w:right w:val="single" w:sz="4" w:space="0" w:color="auto"/>
            </w:tcBorders>
            <w:shd w:val="clear" w:color="auto" w:fill="auto"/>
            <w:vAlign w:val="bottom"/>
          </w:tcPr>
          <w:p w14:paraId="26BC1B12" w14:textId="77777777" w:rsidR="00F50394" w:rsidRDefault="00956FCB">
            <w:pPr>
              <w:jc w:val="both"/>
              <w:rPr>
                <w:rFonts w:ascii="Times New Roman" w:hAnsi="Times New Roman"/>
                <w:color w:val="000000"/>
                <w:sz w:val="20"/>
                <w:lang w:val="id-ID" w:eastAsia="id-ID"/>
              </w:rPr>
            </w:pPr>
            <w:r>
              <w:rPr>
                <w:rFonts w:ascii="Times New Roman" w:hAnsi="Times New Roman"/>
                <w:color w:val="000000"/>
                <w:sz w:val="20"/>
                <w:lang w:val="id-ID" w:eastAsia="id-ID"/>
              </w:rPr>
              <w:t>admin can see the voting results and a list of potential partners</w:t>
            </w:r>
          </w:p>
        </w:tc>
      </w:tr>
      <w:tr w:rsidR="00F50394" w14:paraId="68F4073F" w14:textId="77777777">
        <w:trPr>
          <w:trHeight w:val="433"/>
        </w:trPr>
        <w:tc>
          <w:tcPr>
            <w:tcW w:w="1023" w:type="dxa"/>
            <w:vMerge/>
            <w:tcBorders>
              <w:top w:val="nil"/>
              <w:left w:val="single" w:sz="4" w:space="0" w:color="auto"/>
              <w:bottom w:val="single" w:sz="4" w:space="0" w:color="auto"/>
              <w:right w:val="single" w:sz="4" w:space="0" w:color="auto"/>
            </w:tcBorders>
            <w:vAlign w:val="center"/>
          </w:tcPr>
          <w:p w14:paraId="2BAB1B1D" w14:textId="77777777" w:rsidR="00F50394" w:rsidRDefault="00F50394">
            <w:pPr>
              <w:rPr>
                <w:rFonts w:ascii="Times New Roman" w:hAnsi="Times New Roman"/>
                <w:color w:val="000000"/>
                <w:sz w:val="20"/>
                <w:lang w:val="id-ID" w:eastAsia="id-ID"/>
              </w:rPr>
            </w:pPr>
          </w:p>
        </w:tc>
        <w:tc>
          <w:tcPr>
            <w:tcW w:w="546" w:type="dxa"/>
            <w:tcBorders>
              <w:top w:val="nil"/>
              <w:left w:val="nil"/>
              <w:bottom w:val="single" w:sz="4" w:space="0" w:color="auto"/>
              <w:right w:val="single" w:sz="4" w:space="0" w:color="auto"/>
            </w:tcBorders>
            <w:shd w:val="clear" w:color="auto" w:fill="auto"/>
            <w:noWrap/>
            <w:vAlign w:val="bottom"/>
          </w:tcPr>
          <w:p w14:paraId="5E3BE593" w14:textId="77777777" w:rsidR="00F50394" w:rsidRDefault="00956FCB">
            <w:pPr>
              <w:jc w:val="right"/>
              <w:rPr>
                <w:rFonts w:ascii="Times New Roman" w:hAnsi="Times New Roman"/>
                <w:color w:val="000000"/>
                <w:sz w:val="20"/>
                <w:lang w:val="id-ID" w:eastAsia="id-ID"/>
              </w:rPr>
            </w:pPr>
            <w:r>
              <w:rPr>
                <w:rFonts w:ascii="Times New Roman" w:hAnsi="Times New Roman"/>
                <w:color w:val="000000"/>
                <w:sz w:val="20"/>
                <w:lang w:val="id-ID" w:eastAsia="id-ID"/>
              </w:rPr>
              <w:t>7</w:t>
            </w:r>
          </w:p>
        </w:tc>
        <w:tc>
          <w:tcPr>
            <w:tcW w:w="2537" w:type="dxa"/>
            <w:tcBorders>
              <w:top w:val="nil"/>
              <w:left w:val="nil"/>
              <w:bottom w:val="single" w:sz="4" w:space="0" w:color="auto"/>
              <w:right w:val="single" w:sz="4" w:space="0" w:color="auto"/>
            </w:tcBorders>
            <w:shd w:val="clear" w:color="auto" w:fill="auto"/>
            <w:noWrap/>
            <w:vAlign w:val="bottom"/>
          </w:tcPr>
          <w:p w14:paraId="3AE32187"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AKUN</w:t>
            </w:r>
          </w:p>
        </w:tc>
        <w:tc>
          <w:tcPr>
            <w:tcW w:w="5214" w:type="dxa"/>
            <w:tcBorders>
              <w:top w:val="nil"/>
              <w:left w:val="nil"/>
              <w:bottom w:val="single" w:sz="4" w:space="0" w:color="auto"/>
              <w:right w:val="single" w:sz="4" w:space="0" w:color="auto"/>
            </w:tcBorders>
            <w:shd w:val="clear" w:color="auto" w:fill="auto"/>
            <w:vAlign w:val="bottom"/>
          </w:tcPr>
          <w:p w14:paraId="368A0BD0" w14:textId="77777777" w:rsidR="00F50394" w:rsidRDefault="00956FCB">
            <w:pPr>
              <w:rPr>
                <w:rFonts w:ascii="Times New Roman" w:hAnsi="Times New Roman"/>
                <w:color w:val="000000"/>
                <w:sz w:val="20"/>
                <w:lang w:val="id-ID" w:eastAsia="id-ID"/>
              </w:rPr>
            </w:pPr>
            <w:r>
              <w:rPr>
                <w:rFonts w:ascii="Times New Roman" w:hAnsi="Times New Roman"/>
                <w:color w:val="000000"/>
                <w:sz w:val="20"/>
                <w:lang w:val="id-ID" w:eastAsia="id-ID"/>
              </w:rPr>
              <w:t xml:space="preserve">admin can see e-cards, personal data, can input social </w:t>
            </w:r>
            <w:r>
              <w:rPr>
                <w:rFonts w:ascii="Times New Roman" w:hAnsi="Times New Roman"/>
                <w:color w:val="000000"/>
                <w:sz w:val="20"/>
                <w:lang w:val="id-ID" w:eastAsia="id-ID"/>
              </w:rPr>
              <w:t>media and change passwords</w:t>
            </w:r>
          </w:p>
        </w:tc>
      </w:tr>
    </w:tbl>
    <w:p w14:paraId="74C6F02C" w14:textId="77777777" w:rsidR="00F50394" w:rsidRDefault="00956FCB">
      <w:pPr>
        <w:pStyle w:val="subsection0"/>
        <w:rPr>
          <w:rFonts w:ascii="Times New Roman" w:hAnsi="Times New Roman"/>
          <w:i w:val="0"/>
        </w:rPr>
      </w:pPr>
      <w:r>
        <w:rPr>
          <w:rFonts w:ascii="Times New Roman" w:hAnsi="Times New Roman"/>
          <w:i w:val="0"/>
        </w:rPr>
        <w:lastRenderedPageBreak/>
        <w:t>Activity diagrams, sequence diagrams and class diagrams are not described in this research article. In this research article, we will discuss the menus that can be implemented in the IKASMA 2.0.7 application.</w:t>
      </w:r>
    </w:p>
    <w:p w14:paraId="0EF8C498" w14:textId="77777777" w:rsidR="00F50394" w:rsidRDefault="00956FCB">
      <w:pPr>
        <w:pStyle w:val="subsection0"/>
        <w:rPr>
          <w:rFonts w:ascii="Times New Roman" w:hAnsi="Times New Roman"/>
        </w:rPr>
      </w:pPr>
      <w:r>
        <w:rPr>
          <w:rFonts w:ascii="Times New Roman" w:hAnsi="Times New Roman"/>
          <w:lang w:val="id-ID"/>
        </w:rPr>
        <w:t xml:space="preserve">3.2 IKASMA </w:t>
      </w:r>
      <w:r>
        <w:rPr>
          <w:rFonts w:ascii="Times New Roman" w:hAnsi="Times New Roman"/>
          <w:lang w:val="id-ID"/>
        </w:rPr>
        <w:t>Application Display</w:t>
      </w:r>
    </w:p>
    <w:p w14:paraId="789AB164"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IKASMA application is designed according to the needs of users, namely IKASMA administrators, IKASMA members and the goals and vision and mission of IKASMA. This design is carried out in stages by updating the application several ti</w:t>
      </w:r>
      <w:r>
        <w:rPr>
          <w:rFonts w:ascii="Times New Roman" w:hAnsi="Times New Roman"/>
          <w:i w:val="0"/>
          <w:lang w:val="id-ID"/>
        </w:rPr>
        <w:t>mes, from the IKASMA version 1.0 application to the IKASMA version 2.0.7. Each version develops according to user and admin needs. In designing the IKASMA 2.0.7 application, the server is prepared to accommodate 2500 members/users. In the discussion of thi</w:t>
      </w:r>
      <w:r>
        <w:rPr>
          <w:rFonts w:ascii="Times New Roman" w:hAnsi="Times New Roman"/>
          <w:i w:val="0"/>
          <w:lang w:val="id-ID"/>
        </w:rPr>
        <w:t>s application will be presented the menus in this application. The IKASMA version 1.0 application was immediately implemented and can be accessed and downloaded on the Playstore. With various developments, finally the development of the IKASMA version 2.0.</w:t>
      </w:r>
      <w:r>
        <w:rPr>
          <w:rFonts w:ascii="Times New Roman" w:hAnsi="Times New Roman"/>
          <w:i w:val="0"/>
          <w:lang w:val="id-ID"/>
        </w:rPr>
        <w:t>7 application was obtained.</w:t>
      </w:r>
    </w:p>
    <w:p w14:paraId="61942FAE"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From figure 3 until figure  9</w:t>
      </w:r>
      <w:r>
        <w:rPr>
          <w:rFonts w:ascii="Times New Roman" w:hAnsi="Times New Roman"/>
          <w:i w:val="0"/>
        </w:rPr>
        <w:t xml:space="preserve"> </w:t>
      </w:r>
      <w:r>
        <w:rPr>
          <w:rFonts w:ascii="Times New Roman" w:hAnsi="Times New Roman"/>
          <w:i w:val="0"/>
          <w:lang w:val="id-ID"/>
        </w:rPr>
        <w:t xml:space="preserve"> shows display all menus at  IKASMA Aplication version 2.0.7.</w:t>
      </w:r>
    </w:p>
    <w:p w14:paraId="0CF604D9" w14:textId="77777777" w:rsidR="00F50394" w:rsidRDefault="00956FCB">
      <w:pPr>
        <w:pStyle w:val="subsection0"/>
        <w:tabs>
          <w:tab w:val="left" w:pos="4536"/>
        </w:tabs>
        <w:jc w:val="center"/>
        <w:rPr>
          <w:rFonts w:ascii="Times New Roman" w:hAnsi="Times New Roman"/>
          <w:i w:val="0"/>
          <w:lang w:val="id-ID"/>
        </w:rPr>
      </w:pPr>
      <w:r>
        <w:rPr>
          <w:rFonts w:ascii="Times New Roman" w:hAnsi="Times New Roman"/>
          <w:i w:val="0"/>
          <w:noProof/>
        </w:rPr>
        <w:drawing>
          <wp:anchor distT="0" distB="0" distL="114300" distR="114300" simplePos="0" relativeHeight="251680768" behindDoc="1" locked="0" layoutInCell="1" allowOverlap="1" wp14:anchorId="1336F5A1" wp14:editId="3E79E6DF">
            <wp:simplePos x="0" y="0"/>
            <wp:positionH relativeFrom="column">
              <wp:posOffset>4380865</wp:posOffset>
            </wp:positionH>
            <wp:positionV relativeFrom="paragraph">
              <wp:posOffset>23495</wp:posOffset>
            </wp:positionV>
            <wp:extent cx="929005" cy="1712595"/>
            <wp:effectExtent l="19050" t="19050" r="23495" b="209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29005" cy="1712595"/>
                    </a:xfrm>
                    <a:prstGeom prst="rect">
                      <a:avLst/>
                    </a:prstGeom>
                    <a:noFill/>
                    <a:ln>
                      <a:solidFill>
                        <a:schemeClr val="tx1"/>
                      </a:solidFill>
                    </a:ln>
                  </pic:spPr>
                </pic:pic>
              </a:graphicData>
            </a:graphic>
          </wp:anchor>
        </w:drawing>
      </w:r>
      <w:r>
        <w:rPr>
          <w:rFonts w:ascii="Times New Roman" w:hAnsi="Times New Roman"/>
          <w:i w:val="0"/>
          <w:noProof/>
        </w:rPr>
        <w:drawing>
          <wp:anchor distT="0" distB="0" distL="114300" distR="114300" simplePos="0" relativeHeight="251677696" behindDoc="1" locked="0" layoutInCell="1" allowOverlap="1" wp14:anchorId="659ADA7E" wp14:editId="00BCF9AE">
            <wp:simplePos x="0" y="0"/>
            <wp:positionH relativeFrom="column">
              <wp:posOffset>2484120</wp:posOffset>
            </wp:positionH>
            <wp:positionV relativeFrom="paragraph">
              <wp:posOffset>36830</wp:posOffset>
            </wp:positionV>
            <wp:extent cx="917575" cy="1696720"/>
            <wp:effectExtent l="19050" t="19050" r="15875" b="177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17575" cy="1696720"/>
                    </a:xfrm>
                    <a:prstGeom prst="rect">
                      <a:avLst/>
                    </a:prstGeom>
                    <a:noFill/>
                    <a:ln>
                      <a:solidFill>
                        <a:schemeClr val="tx1"/>
                      </a:solidFill>
                    </a:ln>
                  </pic:spPr>
                </pic:pic>
              </a:graphicData>
            </a:graphic>
          </wp:anchor>
        </w:drawing>
      </w:r>
      <w:r>
        <w:rPr>
          <w:rFonts w:ascii="Times New Roman" w:hAnsi="Times New Roman"/>
          <w:i w:val="0"/>
          <w:noProof/>
        </w:rPr>
        <w:drawing>
          <wp:anchor distT="0" distB="0" distL="114300" distR="114300" simplePos="0" relativeHeight="251676672" behindDoc="1" locked="0" layoutInCell="1" allowOverlap="1" wp14:anchorId="6CC33CE2" wp14:editId="19039E8B">
            <wp:simplePos x="0" y="0"/>
            <wp:positionH relativeFrom="column">
              <wp:posOffset>552450</wp:posOffset>
            </wp:positionH>
            <wp:positionV relativeFrom="paragraph">
              <wp:posOffset>36830</wp:posOffset>
            </wp:positionV>
            <wp:extent cx="958850" cy="1693545"/>
            <wp:effectExtent l="19050" t="19050" r="13335" b="20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62837" cy="1701013"/>
                    </a:xfrm>
                    <a:prstGeom prst="rect">
                      <a:avLst/>
                    </a:prstGeom>
                    <a:noFill/>
                    <a:ln>
                      <a:solidFill>
                        <a:schemeClr val="tx1"/>
                      </a:solidFill>
                    </a:ln>
                  </pic:spPr>
                </pic:pic>
              </a:graphicData>
            </a:graphic>
          </wp:anchor>
        </w:drawing>
      </w:r>
      <w:r>
        <w:rPr>
          <w:rFonts w:ascii="Times New Roman" w:hAnsi="Times New Roman"/>
          <w:noProof/>
          <w:color w:val="FF0000"/>
        </w:rPr>
        <mc:AlternateContent>
          <mc:Choice Requires="wps">
            <w:drawing>
              <wp:anchor distT="0" distB="0" distL="114300" distR="114300" simplePos="0" relativeHeight="251679744" behindDoc="0" locked="0" layoutInCell="1" allowOverlap="1" wp14:anchorId="3AE603DA" wp14:editId="252E955E">
                <wp:simplePos x="0" y="0"/>
                <wp:positionH relativeFrom="column">
                  <wp:posOffset>3945890</wp:posOffset>
                </wp:positionH>
                <wp:positionV relativeFrom="paragraph">
                  <wp:posOffset>28575</wp:posOffset>
                </wp:positionV>
                <wp:extent cx="370840"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475FF"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AE603DA" id="_x0000_t202" coordsize="21600,21600" o:spt="202" path="m,l,21600r21600,l21600,xe">
                <v:stroke joinstyle="miter"/>
                <v:path gradientshapeok="t" o:connecttype="rect"/>
              </v:shapetype>
              <v:shape id="Text Box 5" o:spid="_x0000_s1044" type="#_x0000_t202" style="position:absolute;left:0;text-align:left;margin-left:310.7pt;margin-top:2.25pt;width:29.2pt;height: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" filled="f" stroked="f" strokeweight=".5pt">
                <v:textbox>
                  <w:txbxContent>
                    <w:p w14:paraId="49D475FF"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r>
        <w:rPr>
          <w:rFonts w:ascii="Times New Roman" w:hAnsi="Times New Roman"/>
          <w:noProof/>
          <w:color w:val="FF0000"/>
        </w:rPr>
        <mc:AlternateContent>
          <mc:Choice Requires="wps">
            <w:drawing>
              <wp:anchor distT="0" distB="0" distL="114300" distR="114300" simplePos="0" relativeHeight="251675648" behindDoc="0" locked="0" layoutInCell="1" allowOverlap="1" wp14:anchorId="07250275" wp14:editId="31DBE4AC">
                <wp:simplePos x="0" y="0"/>
                <wp:positionH relativeFrom="column">
                  <wp:posOffset>112395</wp:posOffset>
                </wp:positionH>
                <wp:positionV relativeFrom="paragraph">
                  <wp:posOffset>10160</wp:posOffset>
                </wp:positionV>
                <wp:extent cx="9144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64468" w14:textId="77777777" w:rsidR="00F50394" w:rsidRDefault="00956FCB">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7250275" id="Text Box 3" o:spid="_x0000_s1045" type="#_x0000_t202" style="position:absolute;left:0;text-align:left;margin-left:8.85pt;margin-top:.8pt;width:1in;height:24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" filled="f" stroked="f" strokeweight=".5pt">
                <v:textbox>
                  <w:txbxContent>
                    <w:p w14:paraId="2E764468" w14:textId="77777777" w:rsidR="00F50394" w:rsidRDefault="00956FCB">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color w:val="FF0000"/>
        </w:rPr>
        <mc:AlternateContent>
          <mc:Choice Requires="wps">
            <w:drawing>
              <wp:anchor distT="0" distB="0" distL="114300" distR="114300" simplePos="0" relativeHeight="251678720" behindDoc="0" locked="0" layoutInCell="1" allowOverlap="1" wp14:anchorId="5BE06DBA" wp14:editId="4BDE7134">
                <wp:simplePos x="0" y="0"/>
                <wp:positionH relativeFrom="column">
                  <wp:posOffset>2052955</wp:posOffset>
                </wp:positionH>
                <wp:positionV relativeFrom="paragraph">
                  <wp:posOffset>14605</wp:posOffset>
                </wp:positionV>
                <wp:extent cx="37084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C66C8" w14:textId="77777777" w:rsidR="00F50394" w:rsidRDefault="00956FCB">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E06DBA" id="Text Box 4" o:spid="_x0000_s1046" type="#_x0000_t202" style="position:absolute;left:0;text-align:left;margin-left:161.65pt;margin-top:1.15pt;width:29.2pt;height:2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" filled="f" stroked="f" strokeweight=".5pt">
                <v:textbox>
                  <w:txbxContent>
                    <w:p w14:paraId="331C66C8" w14:textId="77777777" w:rsidR="00F50394" w:rsidRDefault="00956FCB">
                      <w:pPr>
                        <w:rPr>
                          <w:rFonts w:ascii="Times New Roman" w:hAnsi="Times New Roman"/>
                          <w:lang w:val="en-US"/>
                        </w:rPr>
                      </w:pPr>
                      <w:r>
                        <w:rPr>
                          <w:rFonts w:ascii="Times New Roman" w:hAnsi="Times New Roman"/>
                          <w:lang w:val="en-US"/>
                        </w:rPr>
                        <w:t>(b)</w:t>
                      </w:r>
                    </w:p>
                  </w:txbxContent>
                </v:textbox>
              </v:shape>
            </w:pict>
          </mc:Fallback>
        </mc:AlternateContent>
      </w:r>
    </w:p>
    <w:p w14:paraId="5524BC1E" w14:textId="77777777" w:rsidR="00F50394" w:rsidRDefault="00F50394">
      <w:pPr>
        <w:pStyle w:val="Caption"/>
        <w:ind w:left="567"/>
        <w:jc w:val="center"/>
        <w:rPr>
          <w:rFonts w:ascii="Times New Roman" w:hAnsi="Times New Roman"/>
          <w:b w:val="0"/>
          <w:color w:val="auto"/>
          <w:sz w:val="22"/>
          <w:szCs w:val="22"/>
          <w:lang w:val="id-ID"/>
        </w:rPr>
      </w:pPr>
    </w:p>
    <w:p w14:paraId="7D51A914" w14:textId="77777777" w:rsidR="00F50394" w:rsidRDefault="00F50394">
      <w:pPr>
        <w:pStyle w:val="Caption"/>
        <w:ind w:left="567"/>
        <w:jc w:val="both"/>
        <w:rPr>
          <w:rFonts w:ascii="Times New Roman" w:hAnsi="Times New Roman"/>
          <w:color w:val="auto"/>
          <w:sz w:val="22"/>
          <w:szCs w:val="22"/>
          <w:lang w:val="id-ID"/>
        </w:rPr>
      </w:pPr>
    </w:p>
    <w:p w14:paraId="40D070D5" w14:textId="77777777" w:rsidR="00F50394" w:rsidRDefault="00F50394">
      <w:pPr>
        <w:pStyle w:val="Caption"/>
        <w:ind w:left="567"/>
        <w:jc w:val="center"/>
        <w:rPr>
          <w:rFonts w:ascii="Times New Roman" w:hAnsi="Times New Roman"/>
          <w:color w:val="auto"/>
          <w:sz w:val="22"/>
          <w:szCs w:val="22"/>
          <w:lang w:val="id-ID"/>
        </w:rPr>
      </w:pPr>
    </w:p>
    <w:p w14:paraId="17856BEE" w14:textId="77777777" w:rsidR="00F50394" w:rsidRDefault="00F50394">
      <w:pPr>
        <w:pStyle w:val="Caption"/>
        <w:ind w:left="567"/>
        <w:jc w:val="center"/>
        <w:rPr>
          <w:rFonts w:ascii="Times New Roman" w:hAnsi="Times New Roman"/>
          <w:color w:val="auto"/>
          <w:sz w:val="22"/>
          <w:szCs w:val="22"/>
          <w:lang w:val="id-ID"/>
        </w:rPr>
      </w:pPr>
    </w:p>
    <w:p w14:paraId="748A470D" w14:textId="77777777" w:rsidR="00F50394" w:rsidRDefault="00F50394">
      <w:pPr>
        <w:pStyle w:val="Caption"/>
        <w:ind w:left="567"/>
        <w:jc w:val="center"/>
        <w:rPr>
          <w:rFonts w:ascii="Times New Roman" w:hAnsi="Times New Roman"/>
          <w:color w:val="auto"/>
          <w:sz w:val="22"/>
          <w:szCs w:val="22"/>
          <w:lang w:val="id-ID"/>
        </w:rPr>
      </w:pPr>
    </w:p>
    <w:p w14:paraId="77D4A366" w14:textId="77777777" w:rsidR="00F50394" w:rsidRDefault="00956FCB">
      <w:pPr>
        <w:pStyle w:val="Caption"/>
        <w:ind w:left="284"/>
        <w:jc w:val="both"/>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3</w:t>
      </w:r>
      <w:r>
        <w:rPr>
          <w:rFonts w:ascii="Times New Roman" w:hAnsi="Times New Roman"/>
          <w:b w:val="0"/>
          <w:color w:val="auto"/>
          <w:sz w:val="22"/>
          <w:szCs w:val="22"/>
          <w:lang w:val="id-ID"/>
        </w:rPr>
        <w:t>. Initial display of the IKASMA application in the Login menu (a) initial display (b) list menu</w:t>
      </w:r>
      <w:r>
        <w:rPr>
          <w:rFonts w:ascii="Times New Roman" w:hAnsi="Times New Roman"/>
          <w:b w:val="0"/>
          <w:color w:val="auto"/>
          <w:sz w:val="22"/>
          <w:szCs w:val="22"/>
          <w:lang w:val="id-ID"/>
        </w:rPr>
        <w:t xml:space="preserve"> for users who have just installed the application (c) verification of IKASMA membership by admin</w:t>
      </w:r>
    </w:p>
    <w:p w14:paraId="338D6CA0" w14:textId="77777777" w:rsidR="00F50394" w:rsidRDefault="00956FCB">
      <w:pPr>
        <w:jc w:val="both"/>
        <w:rPr>
          <w:rFonts w:ascii="Times New Roman" w:hAnsi="Times New Roman"/>
          <w:lang w:val="en-US"/>
        </w:rPr>
      </w:pPr>
      <w:r>
        <w:rPr>
          <w:rFonts w:ascii="Times New Roman" w:hAnsi="Times New Roman"/>
          <w:lang w:val="id-ID"/>
        </w:rPr>
        <w:t>Figure 3 shows the appearance of the application on the login menu or login menu. In Figure 3(a) is the appearance of the IKASMA application when you first lo</w:t>
      </w:r>
      <w:r>
        <w:rPr>
          <w:rFonts w:ascii="Times New Roman" w:hAnsi="Times New Roman"/>
          <w:lang w:val="id-ID"/>
        </w:rPr>
        <w:t>g in. If the user has never logged in or installed the IKASMA application for the first time, it will register in the REGISTER toolbox which is located on the top left. In Figure 3(b) is a menu for inputting user data. If the user has registered, the admin</w:t>
      </w:r>
      <w:r>
        <w:rPr>
          <w:rFonts w:ascii="Times New Roman" w:hAnsi="Times New Roman"/>
          <w:lang w:val="id-ID"/>
        </w:rPr>
        <w:t xml:space="preserve"> must confirm the registered membership. In Figure 3(c) is the admin display to confirm membership to ensure that the user is an alumni of SMA N 1 Tegal. Once confirmed, the user can login to the application and can access all menus in the application. Eac</w:t>
      </w:r>
      <w:r>
        <w:rPr>
          <w:rFonts w:ascii="Times New Roman" w:hAnsi="Times New Roman"/>
          <w:lang w:val="id-ID"/>
        </w:rPr>
        <w:t>h IKASMA member can access 5 main menus and several sub menus in the IKASMA application.</w:t>
      </w:r>
      <w:r>
        <w:rPr>
          <w:rFonts w:ascii="Times New Roman" w:hAnsi="Times New Roman"/>
          <w:lang w:val="id-ID" w:eastAsia="id-ID"/>
        </w:rPr>
        <w:t xml:space="preserve"> </w:t>
      </w:r>
      <w:r>
        <w:rPr>
          <w:rFonts w:ascii="Times New Roman" w:hAnsi="Times New Roman"/>
          <w:lang w:val="en-US"/>
        </w:rPr>
        <w:t xml:space="preserve"> </w:t>
      </w:r>
    </w:p>
    <w:p w14:paraId="538D179B" w14:textId="77777777" w:rsidR="00F50394" w:rsidRDefault="00956FCB">
      <w:pPr>
        <w:jc w:val="both"/>
        <w:rPr>
          <w:rFonts w:ascii="Times New Roman" w:hAnsi="Times New Roman"/>
          <w:lang w:val="id-ID"/>
        </w:rPr>
      </w:pPr>
      <w:r>
        <w:rPr>
          <w:rFonts w:ascii="Times New Roman" w:hAnsi="Times New Roman"/>
          <w:i/>
          <w:noProof/>
          <w:lang w:val="en-US"/>
        </w:rPr>
        <w:drawing>
          <wp:anchor distT="0" distB="0" distL="114300" distR="114300" simplePos="0" relativeHeight="251660288" behindDoc="1" locked="0" layoutInCell="1" allowOverlap="1" wp14:anchorId="2FA9C2AA" wp14:editId="1E9DC761">
            <wp:simplePos x="0" y="0"/>
            <wp:positionH relativeFrom="column">
              <wp:posOffset>4187825</wp:posOffset>
            </wp:positionH>
            <wp:positionV relativeFrom="paragraph">
              <wp:posOffset>110490</wp:posOffset>
            </wp:positionV>
            <wp:extent cx="1192530" cy="798195"/>
            <wp:effectExtent l="19050" t="19050" r="26670" b="209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92530" cy="798195"/>
                    </a:xfrm>
                    <a:prstGeom prst="rect">
                      <a:avLst/>
                    </a:prstGeom>
                    <a:noFill/>
                    <a:ln>
                      <a:solidFill>
                        <a:schemeClr val="tx1"/>
                      </a:solidFill>
                    </a:ln>
                  </pic:spPr>
                </pic:pic>
              </a:graphicData>
            </a:graphic>
          </wp:anchor>
        </w:drawing>
      </w:r>
      <w:r>
        <w:rPr>
          <w:rFonts w:ascii="Times New Roman" w:hAnsi="Times New Roman"/>
          <w:noProof/>
          <w:lang w:val="en-US"/>
        </w:rPr>
        <w:drawing>
          <wp:anchor distT="0" distB="0" distL="114300" distR="114300" simplePos="0" relativeHeight="251659264" behindDoc="1" locked="0" layoutInCell="1" allowOverlap="1" wp14:anchorId="25F6A2FD" wp14:editId="01D79A15">
            <wp:simplePos x="0" y="0"/>
            <wp:positionH relativeFrom="column">
              <wp:posOffset>2611755</wp:posOffset>
            </wp:positionH>
            <wp:positionV relativeFrom="paragraph">
              <wp:posOffset>34290</wp:posOffset>
            </wp:positionV>
            <wp:extent cx="716280" cy="1364615"/>
            <wp:effectExtent l="19050" t="19050" r="26670" b="260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716280" cy="1364615"/>
                    </a:xfrm>
                    <a:prstGeom prst="rect">
                      <a:avLst/>
                    </a:prstGeom>
                    <a:noFill/>
                    <a:ln>
                      <a:solidFill>
                        <a:schemeClr val="tx1"/>
                      </a:solidFill>
                    </a:ln>
                  </pic:spPr>
                </pic:pic>
              </a:graphicData>
            </a:graphic>
          </wp:anchor>
        </w:drawing>
      </w:r>
      <w:r>
        <w:rPr>
          <w:rFonts w:ascii="Times New Roman" w:hAnsi="Times New Roman"/>
          <w:b/>
          <w:noProof/>
          <w:szCs w:val="22"/>
          <w:lang w:val="en-US"/>
        </w:rPr>
        <w:drawing>
          <wp:anchor distT="0" distB="0" distL="114300" distR="114300" simplePos="0" relativeHeight="251671552" behindDoc="1" locked="0" layoutInCell="1" allowOverlap="1" wp14:anchorId="473EC6C2" wp14:editId="4E5BE3FC">
            <wp:simplePos x="0" y="0"/>
            <wp:positionH relativeFrom="column">
              <wp:posOffset>756920</wp:posOffset>
            </wp:positionH>
            <wp:positionV relativeFrom="paragraph">
              <wp:posOffset>82550</wp:posOffset>
            </wp:positionV>
            <wp:extent cx="648335" cy="1303655"/>
            <wp:effectExtent l="19050" t="19050" r="19050" b="1143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48269" cy="1303492"/>
                    </a:xfrm>
                    <a:prstGeom prst="rect">
                      <a:avLst/>
                    </a:prstGeom>
                    <a:noFill/>
                    <a:ln>
                      <a:solidFill>
                        <a:schemeClr val="tx1"/>
                      </a:solidFill>
                    </a:ln>
                  </pic:spPr>
                </pic:pic>
              </a:graphicData>
            </a:graphic>
          </wp:anchor>
        </w:drawing>
      </w:r>
      <w:r>
        <w:rPr>
          <w:rFonts w:ascii="Times New Roman" w:hAnsi="Times New Roman"/>
          <w:noProof/>
          <w:color w:val="FF0000"/>
          <w:lang w:val="en-US"/>
        </w:rPr>
        <mc:AlternateContent>
          <mc:Choice Requires="wps">
            <w:drawing>
              <wp:anchor distT="0" distB="0" distL="114300" distR="114300" simplePos="0" relativeHeight="251673600" behindDoc="0" locked="0" layoutInCell="1" allowOverlap="1" wp14:anchorId="36460D6B" wp14:editId="387D97AA">
                <wp:simplePos x="0" y="0"/>
                <wp:positionH relativeFrom="column">
                  <wp:posOffset>3824605</wp:posOffset>
                </wp:positionH>
                <wp:positionV relativeFrom="paragraph">
                  <wp:posOffset>85725</wp:posOffset>
                </wp:positionV>
                <wp:extent cx="37084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D157D"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460D6B" id="Text Box 30" o:spid="_x0000_s1047" type="#_x0000_t202" style="position:absolute;left:0;text-align:left;margin-left:301.15pt;margin-top:6.75pt;width:29.2pt;height: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" filled="f" stroked="f" strokeweight=".5pt">
                <v:textbox>
                  <w:txbxContent>
                    <w:p w14:paraId="050D157D"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45302DC6" wp14:editId="6458D6AD">
                <wp:simplePos x="0" y="0"/>
                <wp:positionH relativeFrom="column">
                  <wp:posOffset>2103755</wp:posOffset>
                </wp:positionH>
                <wp:positionV relativeFrom="paragraph">
                  <wp:posOffset>34290</wp:posOffset>
                </wp:positionV>
                <wp:extent cx="37084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1CAB0" w14:textId="77777777" w:rsidR="00F50394" w:rsidRDefault="00956FCB">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302DC6" id="Text Box 28" o:spid="_x0000_s1048" type="#_x0000_t202" style="position:absolute;left:0;text-align:left;margin-left:165.65pt;margin-top:2.7pt;width:29.2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" filled="f" stroked="f" strokeweight=".5pt">
                <v:textbox>
                  <w:txbxContent>
                    <w:p w14:paraId="6A91CAB0" w14:textId="77777777" w:rsidR="00F50394" w:rsidRDefault="00956FCB">
                      <w:pPr>
                        <w:rPr>
                          <w:rFonts w:ascii="Times New Roman" w:hAnsi="Times New Roman"/>
                          <w:lang w:val="en-US"/>
                        </w:rPr>
                      </w:pPr>
                      <w:r>
                        <w:rPr>
                          <w:rFonts w:ascii="Times New Roman" w:hAnsi="Times New Roman"/>
                          <w:lang w:val="en-US"/>
                        </w:rPr>
                        <w:t>(b)</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3F308B35" wp14:editId="44593A5C">
                <wp:simplePos x="0" y="0"/>
                <wp:positionH relativeFrom="column">
                  <wp:posOffset>266065</wp:posOffset>
                </wp:positionH>
                <wp:positionV relativeFrom="paragraph">
                  <wp:posOffset>37465</wp:posOffset>
                </wp:positionV>
                <wp:extent cx="9144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2209A" w14:textId="77777777" w:rsidR="00F50394" w:rsidRDefault="00956FCB">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F308B35" id="Text Box 27" o:spid="_x0000_s1049" type="#_x0000_t202" style="position:absolute;left:0;text-align:left;margin-left:20.95pt;margin-top:2.95pt;width:1in;height:2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" filled="f" stroked="f" strokeweight=".5pt">
                <v:textbox>
                  <w:txbxContent>
                    <w:p w14:paraId="5112209A" w14:textId="77777777" w:rsidR="00F50394" w:rsidRDefault="00956FCB">
                      <w:pPr>
                        <w:rPr>
                          <w:rFonts w:ascii="Times New Roman" w:hAnsi="Times New Roman"/>
                          <w:lang w:val="en-US"/>
                        </w:rPr>
                      </w:pPr>
                      <w:r>
                        <w:rPr>
                          <w:rFonts w:ascii="Times New Roman" w:hAnsi="Times New Roman"/>
                          <w:lang w:val="en-US"/>
                        </w:rPr>
                        <w:t>(a)</w:t>
                      </w:r>
                    </w:p>
                  </w:txbxContent>
                </v:textbox>
              </v:shape>
            </w:pict>
          </mc:Fallback>
        </mc:AlternateContent>
      </w:r>
    </w:p>
    <w:p w14:paraId="66CF7B36" w14:textId="77777777" w:rsidR="00F50394" w:rsidRDefault="00F50394">
      <w:pPr>
        <w:rPr>
          <w:lang w:val="id-ID"/>
        </w:rPr>
      </w:pPr>
    </w:p>
    <w:p w14:paraId="40B6A1A8" w14:textId="77777777" w:rsidR="00F50394" w:rsidRDefault="00F50394">
      <w:pPr>
        <w:pStyle w:val="subsection0"/>
        <w:jc w:val="both"/>
        <w:rPr>
          <w:rFonts w:ascii="Times New Roman" w:hAnsi="Times New Roman"/>
          <w:i w:val="0"/>
          <w:lang w:val="id-ID"/>
        </w:rPr>
      </w:pPr>
    </w:p>
    <w:p w14:paraId="3964781B" w14:textId="77777777" w:rsidR="00F50394" w:rsidRDefault="00F50394">
      <w:pPr>
        <w:pStyle w:val="subsection0"/>
        <w:jc w:val="both"/>
        <w:rPr>
          <w:rFonts w:ascii="Times New Roman" w:hAnsi="Times New Roman"/>
          <w:i w:val="0"/>
          <w:lang w:val="id-ID"/>
        </w:rPr>
      </w:pPr>
    </w:p>
    <w:p w14:paraId="5E6087FC"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 xml:space="preserve"> </w:t>
      </w:r>
    </w:p>
    <w:p w14:paraId="384DC921" w14:textId="77777777" w:rsidR="00F50394" w:rsidRDefault="00956FCB">
      <w:pPr>
        <w:pStyle w:val="subsection0"/>
        <w:jc w:val="both"/>
        <w:rPr>
          <w:rFonts w:ascii="Times New Roman" w:hAnsi="Times New Roman"/>
          <w:i w:val="0"/>
          <w:lang w:val="id-ID"/>
        </w:rPr>
      </w:pPr>
      <w:r>
        <w:rPr>
          <w:rFonts w:ascii="Times New Roman" w:hAnsi="Times New Roman"/>
          <w:b/>
          <w:i w:val="0"/>
          <w:color w:val="auto"/>
        </w:rPr>
        <w:t xml:space="preserve">Figure    </w:t>
      </w:r>
      <w:r>
        <w:rPr>
          <w:rFonts w:ascii="Times New Roman" w:hAnsi="Times New Roman"/>
          <w:b/>
          <w:i w:val="0"/>
          <w:color w:val="auto"/>
          <w:lang w:val="id-ID"/>
        </w:rPr>
        <w:t>4.</w:t>
      </w:r>
      <w:r>
        <w:rPr>
          <w:rFonts w:ascii="Times New Roman" w:hAnsi="Times New Roman"/>
          <w:i w:val="0"/>
          <w:color w:val="auto"/>
          <w:lang w:val="id-ID"/>
        </w:rPr>
        <w:t xml:space="preserve">  IKASMA application display (a) home user display (b) member menu display for admin (c) IKASMA membership e-card user</w:t>
      </w:r>
    </w:p>
    <w:p w14:paraId="1B29D720" w14:textId="77777777" w:rsidR="00F50394" w:rsidRDefault="00F50394">
      <w:pPr>
        <w:jc w:val="both"/>
        <w:rPr>
          <w:rFonts w:ascii="Times New Roman" w:hAnsi="Times New Roman"/>
          <w:lang w:val="en-US"/>
        </w:rPr>
      </w:pPr>
    </w:p>
    <w:p w14:paraId="2F2E9BD3" w14:textId="77777777" w:rsidR="00F50394" w:rsidRDefault="00956FCB">
      <w:pPr>
        <w:jc w:val="both"/>
        <w:rPr>
          <w:rFonts w:ascii="Times New Roman" w:hAnsi="Times New Roman"/>
          <w:lang w:val="id-ID"/>
        </w:rPr>
      </w:pPr>
      <w:r>
        <w:rPr>
          <w:rFonts w:ascii="Times New Roman" w:hAnsi="Times New Roman"/>
          <w:lang w:val="en-US"/>
        </w:rPr>
        <w:t xml:space="preserve">If </w:t>
      </w:r>
      <w:r>
        <w:rPr>
          <w:rFonts w:ascii="Times New Roman" w:hAnsi="Times New Roman"/>
          <w:lang w:val="en-US"/>
        </w:rPr>
        <w:t>the user can only see all the menus and sub menus, while the admin can view and manage all the menus and sub menus. The IKASMA version 2.0.7 application can be installed on Android 9, Android 10 and Android 11. Some of the floating menus have been improved</w:t>
      </w:r>
      <w:r>
        <w:rPr>
          <w:rFonts w:ascii="Times New Roman" w:hAnsi="Times New Roman"/>
          <w:lang w:val="en-US"/>
        </w:rPr>
        <w:t xml:space="preserve"> from version 1.0 to version 2.0.7.</w:t>
      </w:r>
      <w:r>
        <w:rPr>
          <w:rFonts w:ascii="Times New Roman" w:hAnsi="Times New Roman"/>
          <w:lang w:val="id-ID"/>
        </w:rPr>
        <w:t xml:space="preserve"> </w:t>
      </w:r>
      <w:r>
        <w:rPr>
          <w:rFonts w:ascii="Times New Roman" w:hAnsi="Times New Roman"/>
          <w:lang w:val="en-US"/>
        </w:rPr>
        <w:t xml:space="preserve">Figure 4 shows the home menu where this home menu will appear immediately when the user has logged into the application. The display of this icon is made as simple as possible because the application user IKASMA is from </w:t>
      </w:r>
      <w:r>
        <w:rPr>
          <w:rFonts w:ascii="Times New Roman" w:hAnsi="Times New Roman"/>
          <w:lang w:val="en-US"/>
        </w:rPr>
        <w:t>several batches, from seniors who graduated in 1963 to the latest graduates in 2021.</w:t>
      </w:r>
    </w:p>
    <w:p w14:paraId="2A1CC625" w14:textId="77777777" w:rsidR="00F50394" w:rsidRDefault="00F50394">
      <w:pPr>
        <w:jc w:val="both"/>
        <w:rPr>
          <w:lang w:val="id-ID"/>
        </w:rPr>
      </w:pPr>
    </w:p>
    <w:p w14:paraId="2CEA40C6" w14:textId="77777777" w:rsidR="00F50394" w:rsidRDefault="00956FCB">
      <w:pPr>
        <w:jc w:val="both"/>
        <w:rPr>
          <w:rFonts w:ascii="Times New Roman" w:hAnsi="Times New Roman"/>
          <w:lang w:val="id-ID"/>
        </w:rPr>
      </w:pPr>
      <w:r>
        <w:rPr>
          <w:rFonts w:ascii="Times New Roman" w:hAnsi="Times New Roman"/>
          <w:lang w:val="id-ID"/>
        </w:rPr>
        <w:t>Figure 4 shows the appearance of the IKASMA application on the dashboard or home menu. In Figure 4(a) is the display of the IKASMA application for the user, where the use</w:t>
      </w:r>
      <w:r>
        <w:rPr>
          <w:rFonts w:ascii="Times New Roman" w:hAnsi="Times New Roman"/>
          <w:lang w:val="id-ID"/>
        </w:rPr>
        <w:t xml:space="preserve">r can view the following information: </w:t>
      </w:r>
    </w:p>
    <w:p w14:paraId="31C3C2C6" w14:textId="77777777" w:rsidR="00F50394" w:rsidRDefault="00956FCB">
      <w:pPr>
        <w:pStyle w:val="ListParagraph"/>
        <w:numPr>
          <w:ilvl w:val="0"/>
          <w:numId w:val="18"/>
        </w:numPr>
        <w:jc w:val="both"/>
        <w:rPr>
          <w:rFonts w:ascii="Times New Roman" w:hAnsi="Times New Roman"/>
        </w:rPr>
      </w:pPr>
      <w:r>
        <w:rPr>
          <w:rFonts w:ascii="Times New Roman" w:hAnsi="Times New Roman"/>
        </w:rPr>
        <w:t>The top rightmost three dots consist of IKASMA version, guide, tell friends and exit. This version of IKASMA shows the version currently in use, namely version 2.0.7. The guide contains a manual for using the IKASMA A</w:t>
      </w:r>
      <w:r>
        <w:rPr>
          <w:rFonts w:ascii="Times New Roman" w:hAnsi="Times New Roman"/>
        </w:rPr>
        <w:t>pplication in pdf format that can be accessed through the user's device. Tell a friend this will share the link of this app on social media, such as share via share me, whatapp, facebook, and others,</w:t>
      </w:r>
    </w:p>
    <w:p w14:paraId="3E13ED69" w14:textId="77777777" w:rsidR="00F50394" w:rsidRDefault="00956FCB">
      <w:pPr>
        <w:pStyle w:val="ListParagraph"/>
        <w:numPr>
          <w:ilvl w:val="0"/>
          <w:numId w:val="18"/>
        </w:numPr>
        <w:jc w:val="both"/>
        <w:rPr>
          <w:rFonts w:ascii="Times New Roman" w:hAnsi="Times New Roman"/>
        </w:rPr>
      </w:pPr>
      <w:r>
        <w:rPr>
          <w:rFonts w:ascii="Times New Roman" w:hAnsi="Times New Roman"/>
        </w:rPr>
        <w:t>This menu will also show a photo of the user account and</w:t>
      </w:r>
      <w:r>
        <w:rPr>
          <w:rFonts w:ascii="Times New Roman" w:hAnsi="Times New Roman"/>
        </w:rPr>
        <w:t xml:space="preserve"> some friends who have registered in the IKASMA application,</w:t>
      </w:r>
    </w:p>
    <w:p w14:paraId="1D87B9ED" w14:textId="77777777" w:rsidR="00F50394" w:rsidRDefault="00956FCB">
      <w:pPr>
        <w:pStyle w:val="ListParagraph"/>
        <w:numPr>
          <w:ilvl w:val="0"/>
          <w:numId w:val="18"/>
        </w:numPr>
        <w:jc w:val="both"/>
        <w:rPr>
          <w:rFonts w:ascii="Times New Roman" w:hAnsi="Times New Roman"/>
        </w:rPr>
      </w:pPr>
      <w:r>
        <w:rPr>
          <w:rFonts w:ascii="Times New Roman" w:hAnsi="Times New Roman"/>
        </w:rPr>
        <w:t>In this menu, information about IKASMA activities will also appear,</w:t>
      </w:r>
    </w:p>
    <w:p w14:paraId="7AF47855" w14:textId="77777777" w:rsidR="00F50394" w:rsidRDefault="00956FCB">
      <w:pPr>
        <w:pStyle w:val="ListParagraph"/>
        <w:numPr>
          <w:ilvl w:val="0"/>
          <w:numId w:val="18"/>
        </w:numPr>
        <w:jc w:val="both"/>
        <w:rPr>
          <w:rFonts w:ascii="Times New Roman" w:hAnsi="Times New Roman"/>
        </w:rPr>
      </w:pPr>
      <w:r>
        <w:rPr>
          <w:rFonts w:ascii="Times New Roman" w:hAnsi="Times New Roman"/>
        </w:rPr>
        <w:t>In this menu, there is a Figure at the bottom which is a menu that can be used by users in this application, namely Home, Disco</w:t>
      </w:r>
      <w:r>
        <w:rPr>
          <w:rFonts w:ascii="Times New Roman" w:hAnsi="Times New Roman"/>
        </w:rPr>
        <w:t>unt, Ikasma, Info and Account.</w:t>
      </w:r>
    </w:p>
    <w:p w14:paraId="0FB960C6" w14:textId="77777777" w:rsidR="00F50394" w:rsidRDefault="00956FCB">
      <w:pPr>
        <w:jc w:val="both"/>
        <w:rPr>
          <w:rFonts w:ascii="Times New Roman" w:hAnsi="Times New Roman"/>
          <w:lang w:val="id-ID"/>
        </w:rPr>
      </w:pPr>
      <w:r>
        <w:rPr>
          <w:rFonts w:ascii="Times New Roman" w:hAnsi="Times New Roman"/>
          <w:lang w:val="id-ID"/>
        </w:rPr>
        <w:t>In Figure 4(b) is the admin menu that shows the members who have registered in this IKASMA application. Admin can see the data for each of these accounts. Figure 4(c) shows the e_card display for users of the IKASMA applicati</w:t>
      </w:r>
      <w:r>
        <w:rPr>
          <w:rFonts w:ascii="Times New Roman" w:hAnsi="Times New Roman"/>
          <w:lang w:val="id-ID"/>
        </w:rPr>
        <w:t>on, where the e_card is equipped with a barcode that can be used to verify data for users voting at the General Conference (MUBES).</w:t>
      </w:r>
    </w:p>
    <w:p w14:paraId="55C24433" w14:textId="77777777" w:rsidR="00F50394" w:rsidRDefault="00956FCB">
      <w:pPr>
        <w:pStyle w:val="subsection0"/>
        <w:rPr>
          <w:rFonts w:ascii="Times New Roman" w:hAnsi="Times New Roman"/>
          <w:lang w:val="id-ID"/>
        </w:rPr>
      </w:pPr>
      <w:r>
        <w:rPr>
          <w:noProof/>
        </w:rPr>
        <w:drawing>
          <wp:anchor distT="0" distB="0" distL="114300" distR="114300" simplePos="0" relativeHeight="251663360" behindDoc="1" locked="0" layoutInCell="1" allowOverlap="1" wp14:anchorId="2E20A78D" wp14:editId="35C894AE">
            <wp:simplePos x="0" y="0"/>
            <wp:positionH relativeFrom="column">
              <wp:posOffset>2559050</wp:posOffset>
            </wp:positionH>
            <wp:positionV relativeFrom="paragraph">
              <wp:posOffset>64135</wp:posOffset>
            </wp:positionV>
            <wp:extent cx="880110" cy="17602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880110" cy="1760220"/>
                    </a:xfrm>
                    <a:prstGeom prst="rect">
                      <a:avLst/>
                    </a:prstGeom>
                    <a:noFill/>
                    <a:ln>
                      <a:noFill/>
                    </a:ln>
                  </pic:spPr>
                </pic:pic>
              </a:graphicData>
            </a:graphic>
          </wp:anchor>
        </w:drawing>
      </w:r>
    </w:p>
    <w:p w14:paraId="18BF422E" w14:textId="77777777" w:rsidR="00F50394" w:rsidRDefault="00F50394">
      <w:pPr>
        <w:pStyle w:val="subsection0"/>
        <w:rPr>
          <w:rFonts w:ascii="Times New Roman" w:hAnsi="Times New Roman"/>
          <w:lang w:val="id-ID"/>
        </w:rPr>
      </w:pPr>
    </w:p>
    <w:p w14:paraId="7C5A9687" w14:textId="77777777" w:rsidR="00F50394" w:rsidRDefault="00F50394">
      <w:pPr>
        <w:pStyle w:val="subsection0"/>
        <w:rPr>
          <w:rFonts w:ascii="Times New Roman" w:hAnsi="Times New Roman"/>
          <w:lang w:val="id-ID"/>
        </w:rPr>
      </w:pPr>
    </w:p>
    <w:p w14:paraId="3A4DC59C" w14:textId="77777777" w:rsidR="00F50394" w:rsidRDefault="00F50394">
      <w:pPr>
        <w:pStyle w:val="subsection0"/>
        <w:rPr>
          <w:rFonts w:ascii="Times New Roman" w:hAnsi="Times New Roman"/>
          <w:lang w:val="id-ID"/>
        </w:rPr>
      </w:pPr>
    </w:p>
    <w:p w14:paraId="54A2C238" w14:textId="77777777" w:rsidR="00F50394" w:rsidRDefault="00F50394">
      <w:pPr>
        <w:pStyle w:val="subsection0"/>
        <w:rPr>
          <w:rFonts w:ascii="Times New Roman" w:hAnsi="Times New Roman"/>
          <w:lang w:val="id-ID"/>
        </w:rPr>
      </w:pPr>
    </w:p>
    <w:p w14:paraId="0301C24D" w14:textId="77777777" w:rsidR="00F50394" w:rsidRDefault="00F50394">
      <w:pPr>
        <w:pStyle w:val="subsection0"/>
        <w:rPr>
          <w:rFonts w:ascii="Times New Roman" w:hAnsi="Times New Roman"/>
          <w:lang w:val="id-ID"/>
        </w:rPr>
      </w:pPr>
    </w:p>
    <w:p w14:paraId="7587C349" w14:textId="77777777" w:rsidR="00F50394" w:rsidRDefault="00956FCB">
      <w:pPr>
        <w:pStyle w:val="Caption"/>
        <w:ind w:left="284"/>
        <w:jc w:val="center"/>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5</w:t>
      </w:r>
      <w:r>
        <w:rPr>
          <w:rFonts w:ascii="Times New Roman" w:hAnsi="Times New Roman"/>
          <w:b w:val="0"/>
          <w:color w:val="auto"/>
          <w:sz w:val="22"/>
          <w:szCs w:val="22"/>
          <w:lang w:val="id-ID"/>
        </w:rPr>
        <w:t>. discount menu display</w:t>
      </w:r>
    </w:p>
    <w:p w14:paraId="745BB404" w14:textId="77777777" w:rsidR="00F50394" w:rsidRDefault="00956FCB">
      <w:pPr>
        <w:jc w:val="both"/>
        <w:rPr>
          <w:rFonts w:ascii="Times New Roman" w:hAnsi="Times New Roman"/>
          <w:lang w:val="id-ID"/>
        </w:rPr>
      </w:pPr>
      <w:r>
        <w:rPr>
          <w:rFonts w:ascii="Times New Roman" w:hAnsi="Times New Roman"/>
          <w:lang w:val="id-ID"/>
        </w:rPr>
        <w:t>Figure 5 shows the discount menu that can be seen by all users and can also be fil</w:t>
      </w:r>
      <w:r>
        <w:rPr>
          <w:rFonts w:ascii="Times New Roman" w:hAnsi="Times New Roman"/>
          <w:lang w:val="id-ID"/>
        </w:rPr>
        <w:t xml:space="preserve">led in by all users. But the user can only see the promotion of all items promoted by the small or medium business. The small or medium business owners must also be members of IKASMA and discounts on goods are only given to all users with IKASMA accounts, </w:t>
      </w:r>
      <w:r>
        <w:rPr>
          <w:rFonts w:ascii="Times New Roman" w:hAnsi="Times New Roman"/>
          <w:lang w:val="id-ID"/>
        </w:rPr>
        <w:t>this is part of the program owned by IKASMA. This promotional menu will be uploaded to the application, where normal item prices and discount percentages are displayed along with product photos displayed according to each promotion. If other users are inte</w:t>
      </w:r>
      <w:r>
        <w:rPr>
          <w:rFonts w:ascii="Times New Roman" w:hAnsi="Times New Roman"/>
          <w:lang w:val="id-ID"/>
        </w:rPr>
        <w:t>rested in the goods offered, those interested can directly click on the WhatsApp number which will be directly connected to the seller or the small or medium business.</w:t>
      </w:r>
    </w:p>
    <w:p w14:paraId="7D15EEF7" w14:textId="77777777" w:rsidR="00F50394" w:rsidRDefault="00F50394">
      <w:pPr>
        <w:jc w:val="both"/>
        <w:rPr>
          <w:lang w:val="id-ID"/>
        </w:rPr>
      </w:pPr>
    </w:p>
    <w:p w14:paraId="4D7D8120" w14:textId="77777777" w:rsidR="00F50394" w:rsidRDefault="00956FCB">
      <w:pPr>
        <w:jc w:val="both"/>
        <w:rPr>
          <w:rFonts w:ascii="Times New Roman" w:hAnsi="Times New Roman"/>
          <w:lang w:val="id-ID"/>
        </w:rPr>
      </w:pPr>
      <w:r>
        <w:rPr>
          <w:rFonts w:ascii="Times New Roman" w:hAnsi="Times New Roman"/>
          <w:lang w:val="id-ID"/>
        </w:rPr>
        <w:t>Figure 6(a) shows the IKASMA menu which contains Profile, Ikasma, Donations, Partners a</w:t>
      </w:r>
      <w:r>
        <w:rPr>
          <w:rFonts w:ascii="Times New Roman" w:hAnsi="Times New Roman"/>
          <w:lang w:val="id-ID"/>
        </w:rPr>
        <w:t>nd General Meetings (b) shows the appearance of the IKASMA profile sub menu which contains the vision and mission of IKASMA, legal basis and names of the management in the current year.</w:t>
      </w:r>
    </w:p>
    <w:p w14:paraId="62CF8B27" w14:textId="77777777" w:rsidR="00F50394" w:rsidRDefault="00F50394">
      <w:pPr>
        <w:jc w:val="both"/>
        <w:rPr>
          <w:lang w:val="id-ID"/>
        </w:rPr>
      </w:pPr>
    </w:p>
    <w:p w14:paraId="4F1A51E6" w14:textId="77777777" w:rsidR="00F50394" w:rsidRDefault="00956FCB">
      <w:pPr>
        <w:pStyle w:val="subsection0"/>
        <w:rPr>
          <w:rFonts w:ascii="Times New Roman" w:hAnsi="Times New Roman"/>
          <w:lang w:val="id-ID"/>
        </w:rPr>
      </w:pPr>
      <w:r>
        <w:rPr>
          <w:noProof/>
        </w:rPr>
        <w:drawing>
          <wp:anchor distT="0" distB="0" distL="114300" distR="114300" simplePos="0" relativeHeight="251666432" behindDoc="1" locked="0" layoutInCell="1" allowOverlap="1" wp14:anchorId="6AFCA37C" wp14:editId="7918C8CD">
            <wp:simplePos x="0" y="0"/>
            <wp:positionH relativeFrom="column">
              <wp:posOffset>1053465</wp:posOffset>
            </wp:positionH>
            <wp:positionV relativeFrom="paragraph">
              <wp:posOffset>12065</wp:posOffset>
            </wp:positionV>
            <wp:extent cx="975995" cy="16440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975995" cy="1644015"/>
                    </a:xfrm>
                    <a:prstGeom prst="rect">
                      <a:avLst/>
                    </a:prstGeom>
                    <a:noFill/>
                    <a:ln>
                      <a:noFill/>
                    </a:ln>
                  </pic:spPr>
                </pic:pic>
              </a:graphicData>
            </a:graphic>
          </wp:anchor>
        </w:drawing>
      </w:r>
      <w:r>
        <w:rPr>
          <w:rFonts w:ascii="Times New Roman" w:hAnsi="Times New Roman"/>
          <w:noProof/>
        </w:rPr>
        <w:drawing>
          <wp:anchor distT="0" distB="0" distL="114300" distR="114300" simplePos="0" relativeHeight="251668480" behindDoc="1" locked="0" layoutInCell="1" allowOverlap="1" wp14:anchorId="46DC4AF2" wp14:editId="0C34041A">
            <wp:simplePos x="0" y="0"/>
            <wp:positionH relativeFrom="column">
              <wp:posOffset>3366770</wp:posOffset>
            </wp:positionH>
            <wp:positionV relativeFrom="paragraph">
              <wp:posOffset>12065</wp:posOffset>
            </wp:positionV>
            <wp:extent cx="979805" cy="17227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982246" cy="1727037"/>
                    </a:xfrm>
                    <a:prstGeom prst="rect">
                      <a:avLst/>
                    </a:prstGeom>
                    <a:noFill/>
                    <a:ln>
                      <a:noFill/>
                    </a:ln>
                  </pic:spPr>
                </pic:pic>
              </a:graphicData>
            </a:graphic>
          </wp:anchor>
        </w:drawing>
      </w:r>
      <w:r>
        <w:rPr>
          <w:rFonts w:ascii="Times New Roman" w:hAnsi="Times New Roman"/>
          <w:noProof/>
        </w:rPr>
        <mc:AlternateContent>
          <mc:Choice Requires="wps">
            <w:drawing>
              <wp:anchor distT="0" distB="0" distL="114300" distR="114300" simplePos="0" relativeHeight="251669504" behindDoc="0" locked="0" layoutInCell="1" allowOverlap="1" wp14:anchorId="428E1949" wp14:editId="606CD611">
                <wp:simplePos x="0" y="0"/>
                <wp:positionH relativeFrom="column">
                  <wp:posOffset>160020</wp:posOffset>
                </wp:positionH>
                <wp:positionV relativeFrom="paragraph">
                  <wp:posOffset>26035</wp:posOffset>
                </wp:positionV>
                <wp:extent cx="424815" cy="3644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5102"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A3B48" w14:textId="77777777" w:rsidR="00F50394" w:rsidRDefault="00956FCB">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8E1949" id="Text Box 34" o:spid="_x0000_s1050" type="#_x0000_t202" style="position:absolute;margin-left:12.6pt;margin-top:2.05pt;width:33.45pt;height:28.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" filled="f" stroked="f" strokeweight=".5pt">
                <v:textbox>
                  <w:txbxContent>
                    <w:p w14:paraId="33BA3B48" w14:textId="77777777" w:rsidR="00F50394" w:rsidRDefault="00956FCB">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rPr>
        <mc:AlternateContent>
          <mc:Choice Requires="wps">
            <w:drawing>
              <wp:anchor distT="0" distB="0" distL="114300" distR="114300" simplePos="0" relativeHeight="251670528" behindDoc="0" locked="0" layoutInCell="1" allowOverlap="1" wp14:anchorId="4A5D2E21" wp14:editId="73BF8DAA">
                <wp:simplePos x="0" y="0"/>
                <wp:positionH relativeFrom="column">
                  <wp:posOffset>2382520</wp:posOffset>
                </wp:positionH>
                <wp:positionV relativeFrom="paragraph">
                  <wp:posOffset>26035</wp:posOffset>
                </wp:positionV>
                <wp:extent cx="457200" cy="36449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7200" cy="364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726CF4" w14:textId="77777777" w:rsidR="00F50394" w:rsidRDefault="00956FCB">
                            <w:pPr>
                              <w:rPr>
                                <w:rFonts w:ascii="Times New Roman" w:hAnsi="Times New Roman"/>
                                <w:lang w:val="en-US"/>
                              </w:rPr>
                            </w:pPr>
                            <w:r>
                              <w:rPr>
                                <w:rFonts w:ascii="Times New Roman" w:hAnsi="Times New Roman"/>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5D2E21" id="Text Box 35" o:spid="_x0000_s1051" type="#_x0000_t202" style="position:absolute;margin-left:187.6pt;margin-top:2.05pt;width:36pt;height:28.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" filled="f" stroked="f" strokeweight=".5pt">
                <v:textbox>
                  <w:txbxContent>
                    <w:p w14:paraId="12726CF4" w14:textId="77777777" w:rsidR="00F50394" w:rsidRDefault="00956FCB">
                      <w:pPr>
                        <w:rPr>
                          <w:rFonts w:ascii="Times New Roman" w:hAnsi="Times New Roman"/>
                          <w:lang w:val="en-US"/>
                        </w:rPr>
                      </w:pPr>
                      <w:r>
                        <w:rPr>
                          <w:rFonts w:ascii="Times New Roman" w:hAnsi="Times New Roman"/>
                          <w:lang w:val="en-US"/>
                        </w:rPr>
                        <w:t>(b)</w:t>
                      </w:r>
                    </w:p>
                  </w:txbxContent>
                </v:textbox>
              </v:shape>
            </w:pict>
          </mc:Fallback>
        </mc:AlternateContent>
      </w:r>
    </w:p>
    <w:p w14:paraId="3FC4D2A0" w14:textId="77777777" w:rsidR="00F50394" w:rsidRDefault="00F50394">
      <w:pPr>
        <w:pStyle w:val="subsection0"/>
        <w:rPr>
          <w:rFonts w:ascii="Times New Roman" w:hAnsi="Times New Roman"/>
          <w:lang w:val="id-ID"/>
        </w:rPr>
      </w:pPr>
    </w:p>
    <w:p w14:paraId="7CD11771" w14:textId="77777777" w:rsidR="00F50394" w:rsidRDefault="00F50394">
      <w:pPr>
        <w:pStyle w:val="subsection0"/>
        <w:rPr>
          <w:rFonts w:ascii="Times New Roman" w:hAnsi="Times New Roman"/>
          <w:lang w:val="id-ID"/>
        </w:rPr>
      </w:pPr>
    </w:p>
    <w:p w14:paraId="7C7D49A6" w14:textId="77777777" w:rsidR="00F50394" w:rsidRDefault="00F50394">
      <w:pPr>
        <w:pStyle w:val="subsection0"/>
        <w:rPr>
          <w:rFonts w:ascii="Times New Roman" w:hAnsi="Times New Roman"/>
          <w:lang w:val="id-ID"/>
        </w:rPr>
      </w:pPr>
    </w:p>
    <w:p w14:paraId="6D7F7264" w14:textId="77777777" w:rsidR="00F50394" w:rsidRDefault="00F50394">
      <w:pPr>
        <w:pStyle w:val="subsection0"/>
        <w:rPr>
          <w:rFonts w:ascii="Times New Roman" w:hAnsi="Times New Roman"/>
          <w:lang w:val="id-ID"/>
        </w:rPr>
      </w:pPr>
    </w:p>
    <w:p w14:paraId="4D5467BB" w14:textId="77777777" w:rsidR="00F50394" w:rsidRDefault="00F50394">
      <w:pPr>
        <w:pStyle w:val="subsection0"/>
        <w:rPr>
          <w:rFonts w:ascii="Times New Roman" w:hAnsi="Times New Roman"/>
          <w:lang w:val="id-ID"/>
        </w:rPr>
      </w:pPr>
    </w:p>
    <w:p w14:paraId="3A1C3F16" w14:textId="77777777" w:rsidR="00F50394" w:rsidRDefault="00956FCB">
      <w:pPr>
        <w:pStyle w:val="Caption"/>
        <w:ind w:left="284"/>
        <w:jc w:val="both"/>
        <w:rPr>
          <w:rFonts w:ascii="Times New Roman" w:hAnsi="Times New Roman"/>
          <w:b w:val="0"/>
          <w:color w:val="auto"/>
          <w:sz w:val="22"/>
          <w:szCs w:val="22"/>
          <w:lang w:val="id-ID"/>
        </w:rPr>
      </w:pPr>
      <w:r>
        <w:rPr>
          <w:rFonts w:ascii="Times New Roman" w:hAnsi="Times New Roman"/>
          <w:color w:val="auto"/>
          <w:sz w:val="22"/>
          <w:szCs w:val="22"/>
        </w:rPr>
        <w:t xml:space="preserve">Figure    </w:t>
      </w:r>
      <w:r>
        <w:rPr>
          <w:rFonts w:ascii="Times New Roman" w:hAnsi="Times New Roman"/>
          <w:color w:val="auto"/>
          <w:sz w:val="22"/>
          <w:szCs w:val="22"/>
          <w:lang w:val="id-ID"/>
        </w:rPr>
        <w:t>6</w:t>
      </w:r>
      <w:r>
        <w:rPr>
          <w:rFonts w:ascii="Times New Roman" w:hAnsi="Times New Roman"/>
          <w:b w:val="0"/>
          <w:color w:val="auto"/>
          <w:sz w:val="22"/>
          <w:szCs w:val="22"/>
          <w:lang w:val="id-ID"/>
        </w:rPr>
        <w:t xml:space="preserve">.(a) Ikasma  menus display (b) </w:t>
      </w:r>
      <w:r>
        <w:rPr>
          <w:rFonts w:ascii="Times New Roman" w:hAnsi="Times New Roman"/>
          <w:b w:val="0"/>
          <w:color w:val="auto"/>
          <w:sz w:val="22"/>
          <w:szCs w:val="22"/>
          <w:lang w:val="id-ID"/>
        </w:rPr>
        <w:t>Profiles sub menus display</w:t>
      </w:r>
    </w:p>
    <w:p w14:paraId="68ACF3C6" w14:textId="77777777" w:rsidR="00F50394" w:rsidRDefault="00956FCB">
      <w:pPr>
        <w:rPr>
          <w:lang w:val="id-ID"/>
        </w:rPr>
      </w:pPr>
      <w:r>
        <w:rPr>
          <w:rFonts w:ascii="Times New Roman" w:hAnsi="Times New Roman"/>
        </w:rPr>
        <w:t>Figure 7(a) shows the IKASMA sub menu, namely the scholarship form input, where the user can apply for a scholarship and then it is confirmed by the admin. Meanwhile, 7(b) shows the input sub menu of the donor form, where the use</w:t>
      </w:r>
      <w:r>
        <w:rPr>
          <w:rFonts w:ascii="Times New Roman" w:hAnsi="Times New Roman"/>
        </w:rPr>
        <w:t>r can fill out this form if he wants to donate his funds for donation and the admin will confirm.</w:t>
      </w:r>
    </w:p>
    <w:p w14:paraId="4E10E964" w14:textId="77777777" w:rsidR="00F50394" w:rsidRDefault="00956FCB">
      <w:pPr>
        <w:rPr>
          <w:lang w:val="id-ID"/>
        </w:rPr>
      </w:pPr>
      <w:r>
        <w:rPr>
          <w:noProof/>
          <w:lang w:val="en-US"/>
        </w:rPr>
        <w:drawing>
          <wp:anchor distT="0" distB="0" distL="114300" distR="114300" simplePos="0" relativeHeight="251681792" behindDoc="1" locked="0" layoutInCell="1" allowOverlap="1" wp14:anchorId="16AA9F42" wp14:editId="2AAC5B0E">
            <wp:simplePos x="0" y="0"/>
            <wp:positionH relativeFrom="column">
              <wp:posOffset>762000</wp:posOffset>
            </wp:positionH>
            <wp:positionV relativeFrom="paragraph">
              <wp:posOffset>55880</wp:posOffset>
            </wp:positionV>
            <wp:extent cx="1038860" cy="2197100"/>
            <wp:effectExtent l="19050" t="19050" r="27940" b="127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038860" cy="2197100"/>
                    </a:xfrm>
                    <a:prstGeom prst="rect">
                      <a:avLst/>
                    </a:prstGeom>
                    <a:noFill/>
                    <a:ln>
                      <a:solidFill>
                        <a:schemeClr val="tx1"/>
                      </a:solidFill>
                    </a:ln>
                  </pic:spPr>
                </pic:pic>
              </a:graphicData>
            </a:graphic>
          </wp:anchor>
        </w:drawing>
      </w:r>
      <w:r>
        <w:rPr>
          <w:rFonts w:ascii="Times New Roman" w:hAnsi="Times New Roman"/>
          <w:noProof/>
          <w:lang w:val="en-US"/>
        </w:rPr>
        <w:drawing>
          <wp:anchor distT="0" distB="0" distL="114300" distR="114300" simplePos="0" relativeHeight="251683840" behindDoc="1" locked="0" layoutInCell="1" allowOverlap="1" wp14:anchorId="312DE4C7" wp14:editId="48AE8514">
            <wp:simplePos x="0" y="0"/>
            <wp:positionH relativeFrom="column">
              <wp:posOffset>4503420</wp:posOffset>
            </wp:positionH>
            <wp:positionV relativeFrom="paragraph">
              <wp:posOffset>55880</wp:posOffset>
            </wp:positionV>
            <wp:extent cx="1049655" cy="2230755"/>
            <wp:effectExtent l="19050" t="19050" r="17145" b="171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049655" cy="2230755"/>
                    </a:xfrm>
                    <a:prstGeom prst="rect">
                      <a:avLst/>
                    </a:prstGeom>
                    <a:noFill/>
                    <a:ln>
                      <a:solidFill>
                        <a:schemeClr val="tx1"/>
                      </a:solidFill>
                    </a:ln>
                  </pic:spPr>
                </pic:pic>
              </a:graphicData>
            </a:graphic>
          </wp:anchor>
        </w:drawing>
      </w:r>
      <w:r>
        <w:rPr>
          <w:rFonts w:ascii="Times New Roman" w:hAnsi="Times New Roman"/>
          <w:noProof/>
          <w:lang w:val="en-US"/>
        </w:rPr>
        <w:drawing>
          <wp:anchor distT="0" distB="0" distL="114300" distR="114300" simplePos="0" relativeHeight="251682816" behindDoc="1" locked="0" layoutInCell="1" allowOverlap="1" wp14:anchorId="6A34217C" wp14:editId="6CF58E5A">
            <wp:simplePos x="0" y="0"/>
            <wp:positionH relativeFrom="column">
              <wp:posOffset>2654935</wp:posOffset>
            </wp:positionH>
            <wp:positionV relativeFrom="paragraph">
              <wp:posOffset>69215</wp:posOffset>
            </wp:positionV>
            <wp:extent cx="1020445" cy="2197100"/>
            <wp:effectExtent l="19050" t="19050" r="27305" b="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020445" cy="2197100"/>
                    </a:xfrm>
                    <a:prstGeom prst="rect">
                      <a:avLst/>
                    </a:prstGeom>
                    <a:noFill/>
                    <a:ln>
                      <a:solidFill>
                        <a:schemeClr val="tx1"/>
                      </a:solidFill>
                    </a:ln>
                  </pic:spPr>
                </pic:pic>
              </a:graphicData>
            </a:graphic>
          </wp:anchor>
        </w:drawing>
      </w:r>
      <w:r>
        <w:rPr>
          <w:rFonts w:ascii="Times New Roman" w:hAnsi="Times New Roman"/>
          <w:noProof/>
          <w:lang w:val="en-US"/>
        </w:rPr>
        <mc:AlternateContent>
          <mc:Choice Requires="wps">
            <w:drawing>
              <wp:anchor distT="0" distB="0" distL="114300" distR="114300" simplePos="0" relativeHeight="251672576" behindDoc="0" locked="0" layoutInCell="1" allowOverlap="1" wp14:anchorId="2362F9A6" wp14:editId="27101EF6">
                <wp:simplePos x="0" y="0"/>
                <wp:positionH relativeFrom="column">
                  <wp:posOffset>146685</wp:posOffset>
                </wp:positionH>
                <wp:positionV relativeFrom="paragraph">
                  <wp:posOffset>49530</wp:posOffset>
                </wp:positionV>
                <wp:extent cx="9144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E48CF" w14:textId="77777777" w:rsidR="00F50394" w:rsidRDefault="00956FCB">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362F9A6" id="Text Box 39" o:spid="_x0000_s1052" type="#_x0000_t202" style="position:absolute;margin-left:11.55pt;margin-top:3.9pt;width:1in;height:24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" filled="f" stroked="f" strokeweight=".5pt">
                <v:textbox>
                  <w:txbxContent>
                    <w:p w14:paraId="564E48CF" w14:textId="77777777" w:rsidR="00F50394" w:rsidRDefault="00956FCB">
                      <w:pPr>
                        <w:rPr>
                          <w:rFonts w:ascii="Times New Roman" w:hAnsi="Times New Roman"/>
                          <w:lang w:val="en-US"/>
                        </w:rPr>
                      </w:pPr>
                      <w:r>
                        <w:rPr>
                          <w:rFonts w:ascii="Times New Roman" w:hAnsi="Times New Roman"/>
                          <w:lang w:val="en-US"/>
                        </w:rPr>
                        <w:t>(a)</w:t>
                      </w:r>
                    </w:p>
                  </w:txbxContent>
                </v:textbox>
              </v:shape>
            </w:pict>
          </mc:Fallback>
        </mc:AlternateContent>
      </w:r>
      <w:r>
        <w:rPr>
          <w:rFonts w:ascii="Times New Roman" w:hAnsi="Times New Roman"/>
          <w:noProof/>
          <w:lang w:val="en-US"/>
        </w:rPr>
        <mc:AlternateContent>
          <mc:Choice Requires="wps">
            <w:drawing>
              <wp:anchor distT="0" distB="0" distL="114300" distR="114300" simplePos="0" relativeHeight="251684864" behindDoc="0" locked="0" layoutInCell="1" allowOverlap="1" wp14:anchorId="30808C0D" wp14:editId="4E89898A">
                <wp:simplePos x="0" y="0"/>
                <wp:positionH relativeFrom="column">
                  <wp:posOffset>2082800</wp:posOffset>
                </wp:positionH>
                <wp:positionV relativeFrom="paragraph">
                  <wp:posOffset>63500</wp:posOffset>
                </wp:positionV>
                <wp:extent cx="914400" cy="304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5F85A"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0808C0D" id="Text Box 40" o:spid="_x0000_s1053" type="#_x0000_t202" style="position:absolute;margin-left:164pt;margin-top:5pt;width:1in;height:24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" filled="f" stroked="f" strokeweight=".5pt">
                <v:textbox>
                  <w:txbxContent>
                    <w:p w14:paraId="46D5F85A"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Pr>
          <w:rFonts w:ascii="Times New Roman" w:hAnsi="Times New Roman"/>
          <w:noProof/>
          <w:lang w:val="en-US"/>
        </w:rPr>
        <mc:AlternateContent>
          <mc:Choice Requires="wps">
            <w:drawing>
              <wp:anchor distT="0" distB="0" distL="114300" distR="114300" simplePos="0" relativeHeight="251685888" behindDoc="0" locked="0" layoutInCell="1" allowOverlap="1" wp14:anchorId="0D6E6387" wp14:editId="5EECF733">
                <wp:simplePos x="0" y="0"/>
                <wp:positionH relativeFrom="column">
                  <wp:posOffset>3934460</wp:posOffset>
                </wp:positionH>
                <wp:positionV relativeFrom="paragraph">
                  <wp:posOffset>60960</wp:posOffset>
                </wp:positionV>
                <wp:extent cx="91440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64729"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D6E6387" id="Text Box 41" o:spid="_x0000_s1054" type="#_x0000_t202" style="position:absolute;margin-left:309.8pt;margin-top:4.8pt;width:1in;height:24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" filled="f" stroked="f" strokeweight=".5pt">
                <v:textbox>
                  <w:txbxContent>
                    <w:p w14:paraId="7B464729"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c</w:t>
                      </w:r>
                      <w:r>
                        <w:rPr>
                          <w:rFonts w:ascii="Times New Roman" w:hAnsi="Times New Roman"/>
                          <w:lang w:val="en-US"/>
                        </w:rPr>
                        <w:t>)</w:t>
                      </w:r>
                    </w:p>
                  </w:txbxContent>
                </v:textbox>
              </v:shape>
            </w:pict>
          </mc:Fallback>
        </mc:AlternateContent>
      </w:r>
    </w:p>
    <w:p w14:paraId="79D681D5" w14:textId="77777777" w:rsidR="00F50394" w:rsidRDefault="00F50394">
      <w:pPr>
        <w:rPr>
          <w:lang w:val="id-ID"/>
        </w:rPr>
      </w:pPr>
    </w:p>
    <w:p w14:paraId="353FC6C9" w14:textId="77777777" w:rsidR="00F50394" w:rsidRDefault="00F50394">
      <w:pPr>
        <w:rPr>
          <w:lang w:val="id-ID"/>
        </w:rPr>
      </w:pPr>
    </w:p>
    <w:p w14:paraId="6AB9D0FA" w14:textId="77777777" w:rsidR="00F50394" w:rsidRDefault="00F50394">
      <w:pPr>
        <w:pStyle w:val="subsection0"/>
        <w:rPr>
          <w:rFonts w:ascii="Times New Roman" w:hAnsi="Times New Roman"/>
          <w:i w:val="0"/>
          <w:lang w:val="id-ID"/>
        </w:rPr>
      </w:pPr>
    </w:p>
    <w:p w14:paraId="7592FD5B" w14:textId="77777777" w:rsidR="00F50394" w:rsidRDefault="00F50394">
      <w:pPr>
        <w:pStyle w:val="subsection0"/>
        <w:rPr>
          <w:rFonts w:ascii="Times New Roman" w:hAnsi="Times New Roman"/>
          <w:lang w:val="id-ID"/>
        </w:rPr>
      </w:pPr>
    </w:p>
    <w:p w14:paraId="230E7389" w14:textId="77777777" w:rsidR="00F50394" w:rsidRDefault="00F50394">
      <w:pPr>
        <w:pStyle w:val="subsection0"/>
        <w:rPr>
          <w:rFonts w:ascii="Times New Roman" w:hAnsi="Times New Roman"/>
          <w:lang w:val="id-ID"/>
        </w:rPr>
      </w:pPr>
    </w:p>
    <w:p w14:paraId="7C7322C3" w14:textId="77777777" w:rsidR="00F50394" w:rsidRDefault="00F50394">
      <w:pPr>
        <w:pStyle w:val="subsection0"/>
        <w:rPr>
          <w:rFonts w:ascii="Times New Roman" w:hAnsi="Times New Roman"/>
          <w:lang w:val="id-ID"/>
        </w:rPr>
      </w:pPr>
    </w:p>
    <w:p w14:paraId="6809846E" w14:textId="77777777" w:rsidR="00F50394" w:rsidRDefault="00F50394">
      <w:pPr>
        <w:pStyle w:val="subsection0"/>
        <w:rPr>
          <w:rFonts w:ascii="Times New Roman" w:hAnsi="Times New Roman"/>
          <w:lang w:val="id-ID"/>
        </w:rPr>
      </w:pPr>
    </w:p>
    <w:p w14:paraId="502A57E3" w14:textId="77777777" w:rsidR="00F50394" w:rsidRDefault="00F50394">
      <w:pPr>
        <w:pStyle w:val="subsection0"/>
        <w:rPr>
          <w:rFonts w:ascii="Times New Roman" w:hAnsi="Times New Roman"/>
          <w:lang w:val="id-ID"/>
        </w:rPr>
      </w:pPr>
    </w:p>
    <w:p w14:paraId="037A76D6" w14:textId="77777777" w:rsidR="00F50394" w:rsidRDefault="00956FCB">
      <w:pPr>
        <w:pStyle w:val="subsection0"/>
        <w:rPr>
          <w:rFonts w:ascii="Times New Roman" w:hAnsi="Times New Roman"/>
          <w:i w:val="0"/>
          <w:iCs w:val="0"/>
          <w:lang w:val="id-ID"/>
        </w:rPr>
      </w:pPr>
      <w:r>
        <w:rPr>
          <w:rFonts w:ascii="Times New Roman" w:hAnsi="Times New Roman"/>
          <w:b/>
          <w:i w:val="0"/>
          <w:color w:val="auto"/>
        </w:rPr>
        <w:t xml:space="preserve">Figure    </w:t>
      </w:r>
      <w:r>
        <w:rPr>
          <w:rFonts w:ascii="Times New Roman" w:hAnsi="Times New Roman"/>
          <w:b/>
          <w:i w:val="0"/>
          <w:color w:val="auto"/>
          <w:lang w:val="id-ID"/>
        </w:rPr>
        <w:t>7</w:t>
      </w:r>
      <w:r>
        <w:rPr>
          <w:rFonts w:ascii="Times New Roman" w:hAnsi="Times New Roman"/>
          <w:i w:val="0"/>
          <w:color w:val="auto"/>
          <w:lang w:val="id-ID"/>
        </w:rPr>
        <w:t xml:space="preserve">.(a) </w:t>
      </w:r>
      <w:r>
        <w:rPr>
          <w:rFonts w:ascii="Times New Roman" w:hAnsi="Times New Roman"/>
          <w:i w:val="0"/>
          <w:iCs w:val="0"/>
          <w:lang w:val="id-ID"/>
        </w:rPr>
        <w:t xml:space="preserve">Scholarship sub menu display (b) Donor sub menu display (c) Partner form sub menu display to be displayed in </w:t>
      </w:r>
      <w:r>
        <w:rPr>
          <w:rFonts w:ascii="Times New Roman" w:hAnsi="Times New Roman"/>
          <w:i w:val="0"/>
          <w:iCs w:val="0"/>
          <w:lang w:val="id-ID"/>
        </w:rPr>
        <w:t>the discount menu</w:t>
      </w:r>
    </w:p>
    <w:p w14:paraId="0C2D9B47"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Figure 7(c) shows the partner form input sub menu, that is, users who are SMEs can promote their merchandise in this sub menu. In this menu, the user is required to upload a photo of the product and display the discount, as well as includ</w:t>
      </w:r>
      <w:r>
        <w:rPr>
          <w:rFonts w:ascii="Times New Roman" w:hAnsi="Times New Roman"/>
          <w:i w:val="0"/>
          <w:lang w:val="id-ID"/>
        </w:rPr>
        <w:t>e a whatsapp number so that they can be directly connected if a user is interested in the offer.</w:t>
      </w:r>
    </w:p>
    <w:p w14:paraId="4CAABAB9" w14:textId="77777777" w:rsidR="00F50394" w:rsidRDefault="00956FCB">
      <w:pPr>
        <w:pStyle w:val="subsection0"/>
        <w:jc w:val="both"/>
        <w:rPr>
          <w:rFonts w:ascii="Times New Roman" w:hAnsi="Times New Roman"/>
          <w:i w:val="0"/>
          <w:color w:val="auto"/>
        </w:rPr>
      </w:pPr>
      <w:r>
        <w:rPr>
          <w:rFonts w:ascii="Times New Roman" w:hAnsi="Times New Roman"/>
          <w:i w:val="0"/>
          <w:color w:val="auto"/>
        </w:rPr>
        <w:t xml:space="preserve">Figure 8(a) shows the General Deliberation menu, where the user can see the candidate for general chairman, conduct e_voting for the election of the general </w:t>
      </w:r>
      <w:r>
        <w:rPr>
          <w:rFonts w:ascii="Times New Roman" w:hAnsi="Times New Roman"/>
          <w:i w:val="0"/>
          <w:color w:val="auto"/>
        </w:rPr>
        <w:t xml:space="preserve">chairman, while Figure 8(b) shows the </w:t>
      </w:r>
      <w:r>
        <w:rPr>
          <w:rFonts w:ascii="Times New Roman" w:hAnsi="Times New Roman"/>
          <w:i w:val="0"/>
          <w:color w:val="auto"/>
        </w:rPr>
        <w:lastRenderedPageBreak/>
        <w:t>display of the General Deliberation sub menu on the admin, where the admin can set input for the candidate for general chairman. , input voter data and make settings for the implementation of the IKASMA MUBES and can c</w:t>
      </w:r>
      <w:r>
        <w:rPr>
          <w:rFonts w:ascii="Times New Roman" w:hAnsi="Times New Roman"/>
          <w:i w:val="0"/>
          <w:color w:val="auto"/>
        </w:rPr>
        <w:t>onfirm voter attendance by scanning barcodes. MUBES results will be visible in real time.</w:t>
      </w:r>
    </w:p>
    <w:p w14:paraId="4CCA336F" w14:textId="77777777" w:rsidR="00F50394" w:rsidRDefault="00956FCB">
      <w:pPr>
        <w:pStyle w:val="subsection0"/>
        <w:rPr>
          <w:rFonts w:ascii="Times New Roman" w:hAnsi="Times New Roman"/>
          <w:lang w:val="id-ID"/>
        </w:rPr>
      </w:pPr>
      <w:r>
        <w:rPr>
          <w:rFonts w:ascii="Times New Roman" w:hAnsi="Times New Roman"/>
          <w:noProof/>
        </w:rPr>
        <w:drawing>
          <wp:anchor distT="0" distB="0" distL="114300" distR="114300" simplePos="0" relativeHeight="251662336" behindDoc="1" locked="0" layoutInCell="1" allowOverlap="1" wp14:anchorId="43D45278" wp14:editId="436C917F">
            <wp:simplePos x="0" y="0"/>
            <wp:positionH relativeFrom="column">
              <wp:posOffset>666750</wp:posOffset>
            </wp:positionH>
            <wp:positionV relativeFrom="paragraph">
              <wp:posOffset>108585</wp:posOffset>
            </wp:positionV>
            <wp:extent cx="990600" cy="2087880"/>
            <wp:effectExtent l="19050" t="19050" r="19050" b="266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990600" cy="2087880"/>
                    </a:xfrm>
                    <a:prstGeom prst="rect">
                      <a:avLst/>
                    </a:prstGeom>
                    <a:noFill/>
                    <a:ln>
                      <a:solidFill>
                        <a:schemeClr val="tx1"/>
                      </a:solidFill>
                    </a:ln>
                  </pic:spPr>
                </pic:pic>
              </a:graphicData>
            </a:graphic>
          </wp:anchor>
        </w:drawing>
      </w:r>
      <w:r>
        <w:rPr>
          <w:rFonts w:ascii="Times New Roman" w:hAnsi="Times New Roman"/>
          <w:noProof/>
        </w:rPr>
        <w:drawing>
          <wp:anchor distT="0" distB="0" distL="114300" distR="114300" simplePos="0" relativeHeight="251664384" behindDoc="1" locked="0" layoutInCell="1" allowOverlap="1" wp14:anchorId="37168F0D" wp14:editId="777ABE5C">
            <wp:simplePos x="0" y="0"/>
            <wp:positionH relativeFrom="column">
              <wp:posOffset>2651125</wp:posOffset>
            </wp:positionH>
            <wp:positionV relativeFrom="paragraph">
              <wp:posOffset>88265</wp:posOffset>
            </wp:positionV>
            <wp:extent cx="979170" cy="2098040"/>
            <wp:effectExtent l="19050" t="19050" r="11430" b="1651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82740" cy="2105478"/>
                    </a:xfrm>
                    <a:prstGeom prst="rect">
                      <a:avLst/>
                    </a:prstGeom>
                    <a:noFill/>
                    <a:ln>
                      <a:solidFill>
                        <a:schemeClr val="tx1"/>
                      </a:solidFill>
                    </a:ln>
                  </pic:spPr>
                </pic:pic>
              </a:graphicData>
            </a:graphic>
          </wp:anchor>
        </w:drawing>
      </w:r>
      <w:r>
        <w:rPr>
          <w:rFonts w:ascii="Times New Roman" w:hAnsi="Times New Roman"/>
          <w:noProof/>
        </w:rPr>
        <mc:AlternateContent>
          <mc:Choice Requires="wps">
            <w:drawing>
              <wp:anchor distT="0" distB="0" distL="114300" distR="114300" simplePos="0" relativeHeight="251667456" behindDoc="0" locked="0" layoutInCell="1" allowOverlap="1" wp14:anchorId="3AE5CB0E" wp14:editId="1CABA6D7">
                <wp:simplePos x="0" y="0"/>
                <wp:positionH relativeFrom="column">
                  <wp:posOffset>2143125</wp:posOffset>
                </wp:positionH>
                <wp:positionV relativeFrom="paragraph">
                  <wp:posOffset>19685</wp:posOffset>
                </wp:positionV>
                <wp:extent cx="91440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27953"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AE5CB0E" id="Text Box 47" o:spid="_x0000_s1055" type="#_x0000_t202" style="position:absolute;margin-left:168.75pt;margin-top:1.55pt;width:1in;height:2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" filled="f" stroked="f" strokeweight=".5pt">
                <v:textbox>
                  <w:txbxContent>
                    <w:p w14:paraId="6EC27953"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Pr>
          <w:rFonts w:ascii="Times New Roman" w:hAnsi="Times New Roman"/>
          <w:noProof/>
        </w:rPr>
        <mc:AlternateContent>
          <mc:Choice Requires="wps">
            <w:drawing>
              <wp:anchor distT="0" distB="0" distL="114300" distR="114300" simplePos="0" relativeHeight="251687936" behindDoc="0" locked="0" layoutInCell="1" allowOverlap="1" wp14:anchorId="002C35EA" wp14:editId="3B1D0123">
                <wp:simplePos x="0" y="0"/>
                <wp:positionH relativeFrom="column">
                  <wp:posOffset>161290</wp:posOffset>
                </wp:positionH>
                <wp:positionV relativeFrom="paragraph">
                  <wp:posOffset>19050</wp:posOffset>
                </wp:positionV>
                <wp:extent cx="914400" cy="304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509BE" w14:textId="77777777" w:rsidR="00F50394" w:rsidRDefault="00956FCB">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02C35EA" id="Text Box 46" o:spid="_x0000_s1056" type="#_x0000_t202" style="position:absolute;margin-left:12.7pt;margin-top:1.5pt;width:1in;height:24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" filled="f" stroked="f" strokeweight=".5pt">
                <v:textbox>
                  <w:txbxContent>
                    <w:p w14:paraId="0AA509BE" w14:textId="77777777" w:rsidR="00F50394" w:rsidRDefault="00956FCB">
                      <w:pPr>
                        <w:rPr>
                          <w:rFonts w:ascii="Times New Roman" w:hAnsi="Times New Roman"/>
                          <w:lang w:val="en-US"/>
                        </w:rPr>
                      </w:pPr>
                      <w:r>
                        <w:rPr>
                          <w:rFonts w:ascii="Times New Roman" w:hAnsi="Times New Roman"/>
                          <w:lang w:val="en-US"/>
                        </w:rPr>
                        <w:t>(a)</w:t>
                      </w:r>
                    </w:p>
                  </w:txbxContent>
                </v:textbox>
              </v:shape>
            </w:pict>
          </mc:Fallback>
        </mc:AlternateContent>
      </w:r>
    </w:p>
    <w:p w14:paraId="0423F634" w14:textId="77777777" w:rsidR="00F50394" w:rsidRDefault="00F50394">
      <w:pPr>
        <w:pStyle w:val="subsection0"/>
        <w:rPr>
          <w:rFonts w:ascii="Times New Roman" w:hAnsi="Times New Roman"/>
          <w:lang w:val="id-ID"/>
        </w:rPr>
      </w:pPr>
    </w:p>
    <w:p w14:paraId="72A8EA4D" w14:textId="77777777" w:rsidR="00F50394" w:rsidRDefault="00F50394">
      <w:pPr>
        <w:pStyle w:val="subsection0"/>
        <w:rPr>
          <w:rFonts w:ascii="Times New Roman" w:hAnsi="Times New Roman"/>
          <w:lang w:val="id-ID"/>
        </w:rPr>
      </w:pPr>
    </w:p>
    <w:p w14:paraId="55317BC4" w14:textId="77777777" w:rsidR="00F50394" w:rsidRDefault="00F50394">
      <w:pPr>
        <w:pStyle w:val="subsection0"/>
        <w:rPr>
          <w:rFonts w:ascii="Times New Roman" w:hAnsi="Times New Roman"/>
          <w:lang w:val="id-ID"/>
        </w:rPr>
      </w:pPr>
    </w:p>
    <w:p w14:paraId="6665E857" w14:textId="77777777" w:rsidR="00F50394" w:rsidRDefault="00F50394">
      <w:pPr>
        <w:pStyle w:val="subsection0"/>
        <w:rPr>
          <w:rFonts w:ascii="Times New Roman" w:hAnsi="Times New Roman"/>
          <w:lang w:val="id-ID"/>
        </w:rPr>
      </w:pPr>
    </w:p>
    <w:p w14:paraId="6E8F3F26" w14:textId="77777777" w:rsidR="00F50394" w:rsidRDefault="00F50394">
      <w:pPr>
        <w:pStyle w:val="subsection0"/>
        <w:rPr>
          <w:rFonts w:ascii="Times New Roman" w:hAnsi="Times New Roman"/>
          <w:lang w:val="id-ID"/>
        </w:rPr>
      </w:pPr>
    </w:p>
    <w:p w14:paraId="08768414" w14:textId="77777777" w:rsidR="00F50394" w:rsidRDefault="00F50394">
      <w:pPr>
        <w:pStyle w:val="subsection0"/>
        <w:rPr>
          <w:rFonts w:ascii="Times New Roman" w:hAnsi="Times New Roman"/>
          <w:lang w:val="id-ID"/>
        </w:rPr>
      </w:pPr>
    </w:p>
    <w:p w14:paraId="45B59CB3" w14:textId="77777777" w:rsidR="00F50394" w:rsidRDefault="00956FCB">
      <w:pPr>
        <w:pStyle w:val="subsection0"/>
        <w:jc w:val="both"/>
        <w:rPr>
          <w:rFonts w:ascii="Times New Roman" w:hAnsi="Times New Roman"/>
          <w:i w:val="0"/>
          <w:color w:val="auto"/>
          <w:lang w:val="id-ID"/>
        </w:rPr>
      </w:pPr>
      <w:r>
        <w:rPr>
          <w:rFonts w:ascii="Times New Roman" w:hAnsi="Times New Roman"/>
          <w:b/>
          <w:i w:val="0"/>
          <w:color w:val="auto"/>
        </w:rPr>
        <w:t xml:space="preserve">Figure    </w:t>
      </w:r>
      <w:r>
        <w:rPr>
          <w:rFonts w:ascii="Times New Roman" w:hAnsi="Times New Roman"/>
          <w:b/>
          <w:i w:val="0"/>
          <w:color w:val="auto"/>
          <w:lang w:val="id-ID"/>
        </w:rPr>
        <w:t>8</w:t>
      </w:r>
      <w:r>
        <w:rPr>
          <w:rFonts w:ascii="Times New Roman" w:hAnsi="Times New Roman"/>
          <w:i w:val="0"/>
          <w:color w:val="auto"/>
          <w:lang w:val="id-ID"/>
        </w:rPr>
        <w:t>.(a) Display of the large deliberation menu/MUBES (b) Display of the sub menu of the MUBES implementation settings.</w:t>
      </w:r>
    </w:p>
    <w:p w14:paraId="63496A06" w14:textId="77777777" w:rsidR="00F50394" w:rsidRDefault="00956FCB">
      <w:pPr>
        <w:pStyle w:val="subsection0"/>
        <w:jc w:val="both"/>
        <w:rPr>
          <w:rFonts w:ascii="Times New Roman" w:hAnsi="Times New Roman"/>
          <w:i w:val="0"/>
          <w:color w:val="auto"/>
          <w:lang w:val="id-ID"/>
        </w:rPr>
      </w:pPr>
      <w:r>
        <w:rPr>
          <w:rFonts w:ascii="Times New Roman" w:hAnsi="Times New Roman"/>
          <w:i w:val="0"/>
          <w:color w:val="auto"/>
          <w:lang w:val="id-ID"/>
        </w:rPr>
        <w:t xml:space="preserve">With this </w:t>
      </w:r>
      <w:r>
        <w:rPr>
          <w:rFonts w:ascii="Times New Roman" w:hAnsi="Times New Roman"/>
          <w:i w:val="0"/>
          <w:color w:val="auto"/>
          <w:lang w:val="id-ID"/>
        </w:rPr>
        <w:t>e_voting, the list of candidates, the voter list can be done online with voter verification using a barcode.</w:t>
      </w:r>
    </w:p>
    <w:p w14:paraId="127550B5" w14:textId="77777777" w:rsidR="00F50394" w:rsidRDefault="00956FCB">
      <w:pPr>
        <w:pStyle w:val="subsection0"/>
        <w:rPr>
          <w:rFonts w:ascii="Times New Roman" w:hAnsi="Times New Roman"/>
          <w:i w:val="0"/>
          <w:color w:val="auto"/>
          <w:lang w:val="id-ID"/>
        </w:rPr>
      </w:pPr>
      <w:r>
        <w:rPr>
          <w:rFonts w:ascii="Times New Roman" w:hAnsi="Times New Roman"/>
          <w:i w:val="0"/>
          <w:noProof/>
          <w:color w:val="auto"/>
        </w:rPr>
        <w:drawing>
          <wp:anchor distT="0" distB="0" distL="114300" distR="114300" simplePos="0" relativeHeight="251686912" behindDoc="1" locked="0" layoutInCell="1" allowOverlap="1" wp14:anchorId="62C17F38" wp14:editId="343A77F6">
            <wp:simplePos x="0" y="0"/>
            <wp:positionH relativeFrom="column">
              <wp:posOffset>2570480</wp:posOffset>
            </wp:positionH>
            <wp:positionV relativeFrom="paragraph">
              <wp:posOffset>193675</wp:posOffset>
            </wp:positionV>
            <wp:extent cx="1039495" cy="2164080"/>
            <wp:effectExtent l="0" t="0" r="8890" b="76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039345" cy="2164080"/>
                    </a:xfrm>
                    <a:prstGeom prst="rect">
                      <a:avLst/>
                    </a:prstGeom>
                    <a:noFill/>
                    <a:ln>
                      <a:noFill/>
                    </a:ln>
                  </pic:spPr>
                </pic:pic>
              </a:graphicData>
            </a:graphic>
          </wp:anchor>
        </w:drawing>
      </w:r>
      <w:r>
        <w:rPr>
          <w:rFonts w:ascii="Times New Roman" w:hAnsi="Times New Roman"/>
          <w:i w:val="0"/>
          <w:noProof/>
          <w:color w:val="auto"/>
        </w:rPr>
        <w:drawing>
          <wp:anchor distT="0" distB="0" distL="114300" distR="114300" simplePos="0" relativeHeight="251691008" behindDoc="1" locked="0" layoutInCell="1" allowOverlap="1" wp14:anchorId="4218F26E" wp14:editId="52194C89">
            <wp:simplePos x="0" y="0"/>
            <wp:positionH relativeFrom="column">
              <wp:posOffset>579120</wp:posOffset>
            </wp:positionH>
            <wp:positionV relativeFrom="paragraph">
              <wp:posOffset>178435</wp:posOffset>
            </wp:positionV>
            <wp:extent cx="1030605" cy="2153920"/>
            <wp:effectExtent l="19050" t="19050" r="17780" b="177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032552" cy="2158330"/>
                    </a:xfrm>
                    <a:prstGeom prst="rect">
                      <a:avLst/>
                    </a:prstGeom>
                    <a:noFill/>
                    <a:ln>
                      <a:solidFill>
                        <a:schemeClr val="tx1"/>
                      </a:solidFill>
                    </a:ln>
                  </pic:spPr>
                </pic:pic>
              </a:graphicData>
            </a:graphic>
          </wp:anchor>
        </w:drawing>
      </w:r>
      <w:r>
        <w:rPr>
          <w:rFonts w:ascii="Times New Roman" w:hAnsi="Times New Roman"/>
          <w:i w:val="0"/>
          <w:noProof/>
          <w:color w:val="auto"/>
        </w:rPr>
        <mc:AlternateContent>
          <mc:Choice Requires="wps">
            <w:drawing>
              <wp:anchor distT="0" distB="0" distL="114300" distR="114300" simplePos="0" relativeHeight="251689984" behindDoc="0" locked="0" layoutInCell="1" allowOverlap="1" wp14:anchorId="2F9A1729" wp14:editId="45774F3E">
                <wp:simplePos x="0" y="0"/>
                <wp:positionH relativeFrom="column">
                  <wp:posOffset>2143125</wp:posOffset>
                </wp:positionH>
                <wp:positionV relativeFrom="paragraph">
                  <wp:posOffset>149225</wp:posOffset>
                </wp:positionV>
                <wp:extent cx="914400"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A9819"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F9A1729" id="Text Box 49" o:spid="_x0000_s1057" type="#_x0000_t202" style="position:absolute;margin-left:168.75pt;margin-top:11.75pt;width:1in;height:24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" filled="f" stroked="f" strokeweight=".5pt">
                <v:textbox>
                  <w:txbxContent>
                    <w:p w14:paraId="01AA9819" w14:textId="77777777" w:rsidR="00F50394" w:rsidRDefault="00956FCB">
                      <w:pPr>
                        <w:rPr>
                          <w:rFonts w:ascii="Times New Roman" w:hAnsi="Times New Roman"/>
                          <w:lang w:val="en-US"/>
                        </w:rPr>
                      </w:pPr>
                      <w:r>
                        <w:rPr>
                          <w:rFonts w:ascii="Times New Roman" w:hAnsi="Times New Roman"/>
                          <w:lang w:val="en-US"/>
                        </w:rPr>
                        <w:t>(</w:t>
                      </w:r>
                      <w:r>
                        <w:rPr>
                          <w:rFonts w:ascii="Times New Roman" w:hAnsi="Times New Roman"/>
                          <w:lang w:val="id-ID"/>
                        </w:rPr>
                        <w:t>b</w:t>
                      </w:r>
                      <w:r>
                        <w:rPr>
                          <w:rFonts w:ascii="Times New Roman" w:hAnsi="Times New Roman"/>
                          <w:lang w:val="en-US"/>
                        </w:rPr>
                        <w:t>)</w:t>
                      </w:r>
                    </w:p>
                  </w:txbxContent>
                </v:textbox>
              </v:shape>
            </w:pict>
          </mc:Fallback>
        </mc:AlternateContent>
      </w:r>
      <w:r>
        <w:rPr>
          <w:rFonts w:ascii="Times New Roman" w:hAnsi="Times New Roman"/>
          <w:i w:val="0"/>
          <w:noProof/>
          <w:color w:val="auto"/>
        </w:rPr>
        <mc:AlternateContent>
          <mc:Choice Requires="wps">
            <w:drawing>
              <wp:anchor distT="0" distB="0" distL="114300" distR="114300" simplePos="0" relativeHeight="251688960" behindDoc="0" locked="0" layoutInCell="1" allowOverlap="1" wp14:anchorId="0D27E514" wp14:editId="4E8BE4CA">
                <wp:simplePos x="0" y="0"/>
                <wp:positionH relativeFrom="column">
                  <wp:posOffset>15240</wp:posOffset>
                </wp:positionH>
                <wp:positionV relativeFrom="paragraph">
                  <wp:posOffset>167005</wp:posOffset>
                </wp:positionV>
                <wp:extent cx="914400"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46407" w14:textId="77777777" w:rsidR="00F50394" w:rsidRDefault="00956FCB">
                            <w:pPr>
                              <w:rPr>
                                <w:rFonts w:ascii="Times New Roman" w:hAnsi="Times New Roman"/>
                                <w:lang w:val="en-US"/>
                              </w:rPr>
                            </w:pPr>
                            <w:r>
                              <w:rPr>
                                <w:rFonts w:ascii="Times New Roman" w:hAnsi="Times New Roman"/>
                                <w:lang w:val="en-US"/>
                              </w:rPr>
                              <w: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D27E514" id="Text Box 48" o:spid="_x0000_s1058" type="#_x0000_t202" style="position:absolute;margin-left:1.2pt;margin-top:13.15pt;width:1in;height:24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" filled="f" stroked="f" strokeweight=".5pt">
                <v:textbox>
                  <w:txbxContent>
                    <w:p w14:paraId="07346407" w14:textId="77777777" w:rsidR="00F50394" w:rsidRDefault="00956FCB">
                      <w:pPr>
                        <w:rPr>
                          <w:rFonts w:ascii="Times New Roman" w:hAnsi="Times New Roman"/>
                          <w:lang w:val="en-US"/>
                        </w:rPr>
                      </w:pPr>
                      <w:r>
                        <w:rPr>
                          <w:rFonts w:ascii="Times New Roman" w:hAnsi="Times New Roman"/>
                          <w:lang w:val="en-US"/>
                        </w:rPr>
                        <w:t>(a)</w:t>
                      </w:r>
                    </w:p>
                  </w:txbxContent>
                </v:textbox>
              </v:shape>
            </w:pict>
          </mc:Fallback>
        </mc:AlternateContent>
      </w:r>
    </w:p>
    <w:p w14:paraId="39A5F224" w14:textId="77777777" w:rsidR="00F50394" w:rsidRDefault="00F50394">
      <w:pPr>
        <w:pStyle w:val="subsection0"/>
        <w:rPr>
          <w:rFonts w:ascii="Times New Roman" w:hAnsi="Times New Roman"/>
          <w:b/>
          <w:i w:val="0"/>
          <w:color w:val="auto"/>
          <w:lang w:val="id-ID"/>
        </w:rPr>
      </w:pPr>
    </w:p>
    <w:p w14:paraId="2E47265F" w14:textId="77777777" w:rsidR="00F50394" w:rsidRDefault="00F50394">
      <w:pPr>
        <w:pStyle w:val="subsection0"/>
        <w:rPr>
          <w:rFonts w:ascii="Times New Roman" w:hAnsi="Times New Roman"/>
          <w:b/>
          <w:i w:val="0"/>
          <w:color w:val="auto"/>
          <w:lang w:val="id-ID"/>
        </w:rPr>
      </w:pPr>
    </w:p>
    <w:p w14:paraId="7A97D570" w14:textId="77777777" w:rsidR="00F50394" w:rsidRDefault="00F50394">
      <w:pPr>
        <w:pStyle w:val="subsection0"/>
        <w:rPr>
          <w:rFonts w:ascii="Times New Roman" w:hAnsi="Times New Roman"/>
          <w:b/>
          <w:i w:val="0"/>
          <w:color w:val="auto"/>
          <w:lang w:val="id-ID"/>
        </w:rPr>
      </w:pPr>
    </w:p>
    <w:p w14:paraId="2DE41C1B" w14:textId="77777777" w:rsidR="00F50394" w:rsidRDefault="00F50394">
      <w:pPr>
        <w:pStyle w:val="subsection0"/>
        <w:rPr>
          <w:rFonts w:ascii="Times New Roman" w:hAnsi="Times New Roman"/>
          <w:b/>
          <w:i w:val="0"/>
          <w:color w:val="auto"/>
          <w:lang w:val="id-ID"/>
        </w:rPr>
      </w:pPr>
    </w:p>
    <w:p w14:paraId="2316F95F" w14:textId="77777777" w:rsidR="00F50394" w:rsidRDefault="00F50394">
      <w:pPr>
        <w:pStyle w:val="subsection0"/>
        <w:rPr>
          <w:rFonts w:ascii="Times New Roman" w:hAnsi="Times New Roman"/>
          <w:b/>
          <w:i w:val="0"/>
          <w:color w:val="auto"/>
          <w:lang w:val="id-ID"/>
        </w:rPr>
      </w:pPr>
    </w:p>
    <w:p w14:paraId="436988E1" w14:textId="77777777" w:rsidR="00F50394" w:rsidRDefault="00F50394">
      <w:pPr>
        <w:pStyle w:val="subsection0"/>
        <w:rPr>
          <w:rFonts w:ascii="Times New Roman" w:hAnsi="Times New Roman"/>
          <w:b/>
          <w:i w:val="0"/>
          <w:color w:val="auto"/>
          <w:lang w:val="id-ID"/>
        </w:rPr>
      </w:pPr>
    </w:p>
    <w:p w14:paraId="42B4F1A3" w14:textId="77777777" w:rsidR="00F50394" w:rsidRDefault="00956FCB">
      <w:pPr>
        <w:pStyle w:val="subsection0"/>
        <w:rPr>
          <w:rFonts w:ascii="Times New Roman" w:hAnsi="Times New Roman"/>
          <w:i w:val="0"/>
          <w:color w:val="auto"/>
          <w:lang w:val="id-ID"/>
        </w:rPr>
      </w:pPr>
      <w:r>
        <w:rPr>
          <w:rFonts w:ascii="Times New Roman" w:hAnsi="Times New Roman"/>
          <w:b/>
          <w:i w:val="0"/>
          <w:color w:val="auto"/>
        </w:rPr>
        <w:t xml:space="preserve">Figure    </w:t>
      </w:r>
      <w:r>
        <w:rPr>
          <w:rFonts w:ascii="Times New Roman" w:hAnsi="Times New Roman"/>
          <w:b/>
          <w:i w:val="0"/>
          <w:color w:val="auto"/>
          <w:lang w:val="id-ID"/>
        </w:rPr>
        <w:t>9</w:t>
      </w:r>
      <w:r>
        <w:rPr>
          <w:rFonts w:ascii="Times New Roman" w:hAnsi="Times New Roman"/>
          <w:i w:val="0"/>
          <w:color w:val="auto"/>
          <w:lang w:val="id-ID"/>
        </w:rPr>
        <w:t>.(a) Admin account sub menu display (b) Administrator sub menu display for admin</w:t>
      </w:r>
    </w:p>
    <w:p w14:paraId="32A6C226" w14:textId="77777777" w:rsidR="00F50394" w:rsidRDefault="00956FCB">
      <w:pPr>
        <w:pStyle w:val="subsection0"/>
        <w:jc w:val="both"/>
        <w:rPr>
          <w:rFonts w:ascii="Times New Roman" w:hAnsi="Times New Roman"/>
          <w:i w:val="0"/>
          <w:color w:val="auto"/>
          <w:lang w:val="id-ID"/>
        </w:rPr>
      </w:pPr>
      <w:r>
        <w:rPr>
          <w:rFonts w:ascii="Times New Roman" w:hAnsi="Times New Roman"/>
          <w:i w:val="0"/>
        </w:rPr>
        <w:t xml:space="preserve">Figure 9(a) shows the sub menu </w:t>
      </w:r>
      <w:r>
        <w:rPr>
          <w:rFonts w:ascii="Times New Roman" w:hAnsi="Times New Roman"/>
          <w:i w:val="0"/>
        </w:rPr>
        <w:t xml:space="preserve">on the admin account where the admin will have different sub menus with the user, the difference is that the admin sub menu is equipped with an administrator sub menu, besides there are 4 other menus namely social media, partner goods, e-cards, and change </w:t>
      </w:r>
      <w:r>
        <w:rPr>
          <w:rFonts w:ascii="Times New Roman" w:hAnsi="Times New Roman"/>
          <w:i w:val="0"/>
        </w:rPr>
        <w:t>password. These four sub menus are also in the user's account, so the user can access all four of them. This administrator menu is the admin's authority to manage all sub menu data as shown in Figure 8(b).</w:t>
      </w:r>
    </w:p>
    <w:p w14:paraId="4272EDAB" w14:textId="77777777" w:rsidR="00F50394" w:rsidRDefault="00956FCB">
      <w:pPr>
        <w:pStyle w:val="subsection0"/>
        <w:rPr>
          <w:rFonts w:ascii="Times New Roman" w:hAnsi="Times New Roman"/>
          <w:lang w:val="id-ID"/>
        </w:rPr>
      </w:pPr>
      <w:r>
        <w:rPr>
          <w:rFonts w:ascii="Times New Roman" w:hAnsi="Times New Roman"/>
          <w:lang w:val="id-ID"/>
        </w:rPr>
        <w:t>3.3 IKASMA Application Testing</w:t>
      </w:r>
    </w:p>
    <w:p w14:paraId="4E1485FF"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IKASMA 2.0.7 ap</w:t>
      </w:r>
      <w:r>
        <w:rPr>
          <w:rFonts w:ascii="Times New Roman" w:hAnsi="Times New Roman"/>
          <w:i w:val="0"/>
          <w:lang w:val="id-ID"/>
        </w:rPr>
        <w:t xml:space="preserve">plication has begun to be tested for all batches, namely from the 1963 class to the 2021 batch. However, not many seniors have been able to use this application. Testing is done by </w:t>
      </w:r>
      <w:r>
        <w:rPr>
          <w:rFonts w:ascii="Times New Roman" w:hAnsi="Times New Roman"/>
          <w:i w:val="0"/>
          <w:lang w:val="id-ID"/>
        </w:rPr>
        <w:lastRenderedPageBreak/>
        <w:t>implementing this application to all generations and all generations are as</w:t>
      </w:r>
      <w:r>
        <w:rPr>
          <w:rFonts w:ascii="Times New Roman" w:hAnsi="Times New Roman"/>
          <w:i w:val="0"/>
          <w:lang w:val="id-ID"/>
        </w:rPr>
        <w:t>ked to download this application on the playstore with the search keyword IKASMA.</w:t>
      </w:r>
    </w:p>
    <w:p w14:paraId="04656F6B" w14:textId="77777777" w:rsidR="00F50394" w:rsidRDefault="00956FCB">
      <w:pPr>
        <w:pStyle w:val="subsection0"/>
        <w:jc w:val="both"/>
        <w:rPr>
          <w:rFonts w:ascii="Times New Roman" w:hAnsi="Times New Roman"/>
          <w:i w:val="0"/>
          <w:lang w:val="id-ID"/>
        </w:rPr>
      </w:pPr>
      <w:r>
        <w:rPr>
          <w:rFonts w:ascii="Times New Roman" w:hAnsi="Times New Roman"/>
          <w:i w:val="0"/>
        </w:rPr>
        <w:t xml:space="preserve"> </w:t>
      </w:r>
    </w:p>
    <w:p w14:paraId="426FFEF0"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The results of testing the IKASMA application are as shown in table 2 and table 3</w:t>
      </w:r>
    </w:p>
    <w:p w14:paraId="5D941753" w14:textId="77777777" w:rsidR="00F50394" w:rsidRDefault="00956FCB">
      <w:pPr>
        <w:pStyle w:val="subsection0"/>
        <w:rPr>
          <w:rFonts w:ascii="Times New Roman" w:hAnsi="Times New Roman"/>
          <w:i w:val="0"/>
          <w:lang w:val="id-ID"/>
        </w:rPr>
      </w:pPr>
      <w:r>
        <w:rPr>
          <w:rFonts w:ascii="Times New Roman" w:hAnsi="Times New Roman"/>
          <w:i w:val="0"/>
          <w:lang w:val="id-ID"/>
        </w:rPr>
        <w:t>Table 2 . IKASMA app testing for admin</w:t>
      </w:r>
    </w:p>
    <w:tbl>
      <w:tblPr>
        <w:tblStyle w:val="TableGrid"/>
        <w:tblW w:w="0" w:type="auto"/>
        <w:tblLook w:val="04A0" w:firstRow="1" w:lastRow="0" w:firstColumn="1" w:lastColumn="0" w:noHBand="0" w:noVBand="1"/>
      </w:tblPr>
      <w:tblGrid>
        <w:gridCol w:w="3119"/>
        <w:gridCol w:w="1106"/>
        <w:gridCol w:w="3481"/>
        <w:gridCol w:w="1106"/>
      </w:tblGrid>
      <w:tr w:rsidR="00F50394" w14:paraId="4FB9761C" w14:textId="77777777">
        <w:tc>
          <w:tcPr>
            <w:tcW w:w="3119" w:type="dxa"/>
            <w:shd w:val="clear" w:color="auto" w:fill="E5B8B7" w:themeFill="accent2" w:themeFillTint="66"/>
          </w:tcPr>
          <w:p w14:paraId="154FB8B3" w14:textId="77777777" w:rsidR="00F50394" w:rsidRDefault="00956FCB">
            <w:pPr>
              <w:jc w:val="center"/>
              <w:rPr>
                <w:rFonts w:ascii="Times New Roman" w:hAnsi="Times New Roman"/>
                <w:b/>
                <w:sz w:val="20"/>
              </w:rPr>
            </w:pPr>
            <w:r>
              <w:rPr>
                <w:rFonts w:ascii="Times New Roman" w:hAnsi="Times New Roman"/>
                <w:b/>
                <w:sz w:val="20"/>
              </w:rPr>
              <w:t>MENUS</w:t>
            </w:r>
          </w:p>
        </w:tc>
        <w:tc>
          <w:tcPr>
            <w:tcW w:w="1050" w:type="dxa"/>
            <w:shd w:val="clear" w:color="auto" w:fill="E5B8B7" w:themeFill="accent2" w:themeFillTint="66"/>
          </w:tcPr>
          <w:p w14:paraId="2E6D73EF" w14:textId="77777777" w:rsidR="00F50394" w:rsidRDefault="00956FCB">
            <w:pPr>
              <w:jc w:val="center"/>
              <w:rPr>
                <w:rFonts w:ascii="Times New Roman" w:hAnsi="Times New Roman"/>
                <w:b/>
                <w:sz w:val="20"/>
              </w:rPr>
            </w:pPr>
            <w:r>
              <w:rPr>
                <w:rFonts w:ascii="Times New Roman" w:hAnsi="Times New Roman"/>
                <w:b/>
                <w:sz w:val="20"/>
              </w:rPr>
              <w:t>TESTING</w:t>
            </w:r>
          </w:p>
        </w:tc>
        <w:tc>
          <w:tcPr>
            <w:tcW w:w="3481" w:type="dxa"/>
            <w:shd w:val="clear" w:color="auto" w:fill="E5B8B7" w:themeFill="accent2" w:themeFillTint="66"/>
          </w:tcPr>
          <w:p w14:paraId="3805678C" w14:textId="77777777" w:rsidR="00F50394" w:rsidRDefault="00956FCB">
            <w:pPr>
              <w:jc w:val="center"/>
              <w:rPr>
                <w:rFonts w:ascii="Times New Roman" w:hAnsi="Times New Roman"/>
                <w:b/>
                <w:sz w:val="20"/>
              </w:rPr>
            </w:pPr>
            <w:r>
              <w:rPr>
                <w:rFonts w:ascii="Times New Roman" w:hAnsi="Times New Roman"/>
                <w:b/>
                <w:sz w:val="20"/>
              </w:rPr>
              <w:t>MENUS</w:t>
            </w:r>
          </w:p>
        </w:tc>
        <w:tc>
          <w:tcPr>
            <w:tcW w:w="1050" w:type="dxa"/>
            <w:shd w:val="clear" w:color="auto" w:fill="E5B8B7" w:themeFill="accent2" w:themeFillTint="66"/>
          </w:tcPr>
          <w:p w14:paraId="426249E4" w14:textId="77777777" w:rsidR="00F50394" w:rsidRDefault="00956FCB">
            <w:pPr>
              <w:jc w:val="center"/>
              <w:rPr>
                <w:rFonts w:ascii="Times New Roman" w:hAnsi="Times New Roman"/>
                <w:b/>
                <w:sz w:val="20"/>
              </w:rPr>
            </w:pPr>
            <w:r>
              <w:rPr>
                <w:rFonts w:ascii="Times New Roman" w:hAnsi="Times New Roman"/>
                <w:b/>
                <w:sz w:val="20"/>
              </w:rPr>
              <w:t>TESTING</w:t>
            </w:r>
          </w:p>
        </w:tc>
      </w:tr>
      <w:tr w:rsidR="00F50394" w14:paraId="33B5C449" w14:textId="77777777">
        <w:tc>
          <w:tcPr>
            <w:tcW w:w="3119" w:type="dxa"/>
          </w:tcPr>
          <w:p w14:paraId="18F4F88D" w14:textId="77777777" w:rsidR="00F50394" w:rsidRDefault="00956FCB">
            <w:pPr>
              <w:rPr>
                <w:rFonts w:ascii="Times New Roman" w:hAnsi="Times New Roman"/>
                <w:sz w:val="20"/>
              </w:rPr>
            </w:pPr>
            <w:r>
              <w:rPr>
                <w:rFonts w:ascii="Times New Roman" w:hAnsi="Times New Roman"/>
                <w:sz w:val="20"/>
              </w:rPr>
              <w:t>HOME - Home screen</w:t>
            </w:r>
          </w:p>
        </w:tc>
        <w:tc>
          <w:tcPr>
            <w:tcW w:w="1050" w:type="dxa"/>
          </w:tcPr>
          <w:p w14:paraId="08EFEDAD" w14:textId="77777777" w:rsidR="00F50394" w:rsidRDefault="00956FCB">
            <w:pPr>
              <w:jc w:val="center"/>
              <w:rPr>
                <w:rFonts w:ascii="Wingdings 2" w:hAnsi="Wingdings 2"/>
                <w:color w:val="000000"/>
                <w:sz w:val="20"/>
              </w:rPr>
            </w:pPr>
            <w:r>
              <w:rPr>
                <w:rFonts w:ascii="Wingdings 2" w:hAnsi="Wingdings 2"/>
                <w:color w:val="000000"/>
                <w:sz w:val="20"/>
              </w:rPr>
              <w:t></w:t>
            </w:r>
          </w:p>
          <w:p w14:paraId="777DBF04" w14:textId="77777777" w:rsidR="00F50394" w:rsidRDefault="00F50394">
            <w:pPr>
              <w:jc w:val="center"/>
              <w:rPr>
                <w:rFonts w:ascii="Wingdings 2" w:hAnsi="Wingdings 2"/>
                <w:sz w:val="20"/>
              </w:rPr>
            </w:pPr>
          </w:p>
        </w:tc>
        <w:tc>
          <w:tcPr>
            <w:tcW w:w="3481" w:type="dxa"/>
          </w:tcPr>
          <w:p w14:paraId="2E15ECFF" w14:textId="77777777" w:rsidR="00F50394" w:rsidRDefault="00956FCB">
            <w:pPr>
              <w:rPr>
                <w:rFonts w:ascii="Times New Roman" w:hAnsi="Times New Roman"/>
                <w:sz w:val="20"/>
              </w:rPr>
            </w:pPr>
            <w:r>
              <w:rPr>
                <w:rFonts w:ascii="Times New Roman" w:hAnsi="Times New Roman"/>
                <w:sz w:val="20"/>
              </w:rPr>
              <w:t>HOME - IKASMA's social media addresses</w:t>
            </w:r>
          </w:p>
        </w:tc>
        <w:tc>
          <w:tcPr>
            <w:tcW w:w="1050" w:type="dxa"/>
          </w:tcPr>
          <w:p w14:paraId="1A31C5E2" w14:textId="77777777" w:rsidR="00F50394" w:rsidRDefault="00956FCB">
            <w:pPr>
              <w:jc w:val="center"/>
              <w:rPr>
                <w:rFonts w:ascii="Wingdings 2" w:hAnsi="Wingdings 2"/>
                <w:color w:val="000000"/>
                <w:sz w:val="20"/>
              </w:rPr>
            </w:pPr>
            <w:r>
              <w:rPr>
                <w:rFonts w:ascii="Wingdings 2" w:hAnsi="Wingdings 2"/>
                <w:color w:val="000000"/>
                <w:sz w:val="20"/>
              </w:rPr>
              <w:t></w:t>
            </w:r>
          </w:p>
          <w:p w14:paraId="02814160" w14:textId="77777777" w:rsidR="00F50394" w:rsidRDefault="00F50394">
            <w:pPr>
              <w:jc w:val="center"/>
              <w:rPr>
                <w:rFonts w:ascii="Wingdings 2" w:hAnsi="Wingdings 2"/>
                <w:sz w:val="20"/>
              </w:rPr>
            </w:pPr>
          </w:p>
        </w:tc>
      </w:tr>
      <w:tr w:rsidR="00F50394" w14:paraId="3FBED7F6" w14:textId="77777777">
        <w:tc>
          <w:tcPr>
            <w:tcW w:w="3119" w:type="dxa"/>
          </w:tcPr>
          <w:p w14:paraId="5F37F824" w14:textId="77777777" w:rsidR="00F50394" w:rsidRDefault="00956FCB">
            <w:pPr>
              <w:rPr>
                <w:rFonts w:ascii="Times New Roman" w:hAnsi="Times New Roman"/>
                <w:sz w:val="20"/>
              </w:rPr>
            </w:pPr>
            <w:r>
              <w:rPr>
                <w:rFonts w:ascii="Times New Roman" w:hAnsi="Times New Roman"/>
                <w:sz w:val="20"/>
              </w:rPr>
              <w:t>- go to ikasma website</w:t>
            </w:r>
          </w:p>
        </w:tc>
        <w:tc>
          <w:tcPr>
            <w:tcW w:w="1050" w:type="dxa"/>
          </w:tcPr>
          <w:p w14:paraId="013762D6" w14:textId="77777777" w:rsidR="00F50394" w:rsidRDefault="00956FCB">
            <w:pPr>
              <w:jc w:val="center"/>
              <w:rPr>
                <w:rFonts w:ascii="Wingdings 2" w:hAnsi="Wingdings 2"/>
                <w:color w:val="000000"/>
                <w:sz w:val="20"/>
              </w:rPr>
            </w:pPr>
            <w:r>
              <w:rPr>
                <w:rFonts w:ascii="Wingdings 2" w:hAnsi="Wingdings 2"/>
                <w:color w:val="000000"/>
                <w:sz w:val="20"/>
              </w:rPr>
              <w:t></w:t>
            </w:r>
          </w:p>
          <w:p w14:paraId="44D7527B" w14:textId="77777777" w:rsidR="00F50394" w:rsidRDefault="00F50394">
            <w:pPr>
              <w:jc w:val="center"/>
              <w:rPr>
                <w:rFonts w:ascii="Wingdings 2" w:hAnsi="Wingdings 2"/>
                <w:sz w:val="20"/>
              </w:rPr>
            </w:pPr>
          </w:p>
        </w:tc>
        <w:tc>
          <w:tcPr>
            <w:tcW w:w="3481" w:type="dxa"/>
          </w:tcPr>
          <w:p w14:paraId="13840F01" w14:textId="77777777" w:rsidR="00F50394" w:rsidRDefault="00956FCB">
            <w:pPr>
              <w:rPr>
                <w:rFonts w:ascii="Times New Roman" w:hAnsi="Times New Roman"/>
                <w:sz w:val="20"/>
              </w:rPr>
            </w:pPr>
            <w:r>
              <w:rPr>
                <w:rFonts w:ascii="Times New Roman" w:hAnsi="Times New Roman"/>
                <w:sz w:val="20"/>
              </w:rPr>
              <w:t>- login to ikasma's fb</w:t>
            </w:r>
          </w:p>
        </w:tc>
        <w:tc>
          <w:tcPr>
            <w:tcW w:w="1050" w:type="dxa"/>
          </w:tcPr>
          <w:p w14:paraId="4C4061E5" w14:textId="77777777" w:rsidR="00F50394" w:rsidRDefault="00956FCB">
            <w:pPr>
              <w:jc w:val="center"/>
              <w:rPr>
                <w:rFonts w:ascii="Wingdings 2" w:hAnsi="Wingdings 2"/>
                <w:color w:val="000000"/>
                <w:sz w:val="20"/>
              </w:rPr>
            </w:pPr>
            <w:r>
              <w:rPr>
                <w:rFonts w:ascii="Wingdings 2" w:hAnsi="Wingdings 2"/>
                <w:color w:val="000000"/>
                <w:sz w:val="20"/>
              </w:rPr>
              <w:t></w:t>
            </w:r>
          </w:p>
          <w:p w14:paraId="5CF8616F" w14:textId="77777777" w:rsidR="00F50394" w:rsidRDefault="00F50394">
            <w:pPr>
              <w:jc w:val="center"/>
              <w:rPr>
                <w:rFonts w:ascii="Wingdings 2" w:hAnsi="Wingdings 2"/>
                <w:sz w:val="20"/>
              </w:rPr>
            </w:pPr>
          </w:p>
        </w:tc>
      </w:tr>
      <w:tr w:rsidR="00F50394" w14:paraId="1D70C708" w14:textId="77777777">
        <w:tc>
          <w:tcPr>
            <w:tcW w:w="3119" w:type="dxa"/>
          </w:tcPr>
          <w:p w14:paraId="176FBCC8" w14:textId="77777777" w:rsidR="00F50394" w:rsidRDefault="00956FCB">
            <w:pPr>
              <w:rPr>
                <w:rFonts w:ascii="Times New Roman" w:hAnsi="Times New Roman"/>
                <w:sz w:val="20"/>
              </w:rPr>
            </w:pPr>
            <w:r>
              <w:rPr>
                <w:rFonts w:ascii="Times New Roman" w:hAnsi="Times New Roman"/>
                <w:sz w:val="20"/>
              </w:rPr>
              <w:t>- login to ikasma's ig</w:t>
            </w:r>
          </w:p>
        </w:tc>
        <w:tc>
          <w:tcPr>
            <w:tcW w:w="1050" w:type="dxa"/>
          </w:tcPr>
          <w:p w14:paraId="34A9F1EA" w14:textId="77777777" w:rsidR="00F50394" w:rsidRDefault="00956FCB">
            <w:pPr>
              <w:jc w:val="center"/>
              <w:rPr>
                <w:rFonts w:ascii="Wingdings 2" w:hAnsi="Wingdings 2"/>
                <w:color w:val="000000"/>
                <w:sz w:val="20"/>
              </w:rPr>
            </w:pPr>
            <w:r>
              <w:rPr>
                <w:rFonts w:ascii="Wingdings 2" w:hAnsi="Wingdings 2"/>
                <w:color w:val="000000"/>
                <w:sz w:val="20"/>
              </w:rPr>
              <w:t></w:t>
            </w:r>
          </w:p>
          <w:p w14:paraId="76B26CC1" w14:textId="77777777" w:rsidR="00F50394" w:rsidRDefault="00F50394">
            <w:pPr>
              <w:jc w:val="center"/>
              <w:rPr>
                <w:rFonts w:ascii="Wingdings 2" w:hAnsi="Wingdings 2"/>
                <w:sz w:val="20"/>
              </w:rPr>
            </w:pPr>
          </w:p>
        </w:tc>
        <w:tc>
          <w:tcPr>
            <w:tcW w:w="3481" w:type="dxa"/>
          </w:tcPr>
          <w:p w14:paraId="360324A5" w14:textId="77777777" w:rsidR="00F50394" w:rsidRDefault="00956FCB">
            <w:pPr>
              <w:rPr>
                <w:rFonts w:ascii="Times New Roman" w:hAnsi="Times New Roman"/>
                <w:sz w:val="20"/>
              </w:rPr>
            </w:pPr>
            <w:r>
              <w:rPr>
                <w:rFonts w:ascii="Times New Roman" w:hAnsi="Times New Roman"/>
                <w:sz w:val="20"/>
              </w:rPr>
              <w:t>- go to wa ikasma</w:t>
            </w:r>
          </w:p>
        </w:tc>
        <w:tc>
          <w:tcPr>
            <w:tcW w:w="1050" w:type="dxa"/>
          </w:tcPr>
          <w:p w14:paraId="31A1A396" w14:textId="77777777" w:rsidR="00F50394" w:rsidRDefault="00956FCB">
            <w:pPr>
              <w:jc w:val="center"/>
              <w:rPr>
                <w:rFonts w:ascii="Wingdings 2" w:hAnsi="Wingdings 2"/>
                <w:color w:val="000000"/>
                <w:sz w:val="20"/>
              </w:rPr>
            </w:pPr>
            <w:r>
              <w:rPr>
                <w:rFonts w:ascii="Wingdings 2" w:hAnsi="Wingdings 2"/>
                <w:color w:val="000000"/>
                <w:sz w:val="20"/>
              </w:rPr>
              <w:t></w:t>
            </w:r>
          </w:p>
          <w:p w14:paraId="210D7C93" w14:textId="77777777" w:rsidR="00F50394" w:rsidRDefault="00F50394">
            <w:pPr>
              <w:jc w:val="center"/>
              <w:rPr>
                <w:rFonts w:ascii="Wingdings 2" w:hAnsi="Wingdings 2"/>
                <w:sz w:val="20"/>
              </w:rPr>
            </w:pPr>
          </w:p>
        </w:tc>
      </w:tr>
      <w:tr w:rsidR="00F50394" w14:paraId="24A49EE1" w14:textId="77777777">
        <w:tc>
          <w:tcPr>
            <w:tcW w:w="3119" w:type="dxa"/>
          </w:tcPr>
          <w:p w14:paraId="0A903728" w14:textId="77777777" w:rsidR="00F50394" w:rsidRDefault="00956FCB">
            <w:pPr>
              <w:rPr>
                <w:rFonts w:ascii="Times New Roman" w:hAnsi="Times New Roman"/>
                <w:sz w:val="20"/>
              </w:rPr>
            </w:pPr>
            <w:r>
              <w:rPr>
                <w:rFonts w:ascii="Times New Roman" w:hAnsi="Times New Roman"/>
                <w:sz w:val="20"/>
              </w:rPr>
              <w:t>DISCOUNT</w:t>
            </w:r>
          </w:p>
        </w:tc>
        <w:tc>
          <w:tcPr>
            <w:tcW w:w="1050" w:type="dxa"/>
          </w:tcPr>
          <w:p w14:paraId="59A0A450" w14:textId="77777777" w:rsidR="00F50394" w:rsidRDefault="00956FCB">
            <w:pPr>
              <w:jc w:val="center"/>
              <w:rPr>
                <w:rFonts w:ascii="Wingdings 2" w:hAnsi="Wingdings 2"/>
                <w:color w:val="000000"/>
                <w:sz w:val="20"/>
              </w:rPr>
            </w:pPr>
            <w:r>
              <w:rPr>
                <w:rFonts w:ascii="Wingdings 2" w:hAnsi="Wingdings 2"/>
                <w:color w:val="000000"/>
                <w:sz w:val="20"/>
              </w:rPr>
              <w:t></w:t>
            </w:r>
          </w:p>
          <w:p w14:paraId="02CC8667" w14:textId="77777777" w:rsidR="00F50394" w:rsidRDefault="00F50394">
            <w:pPr>
              <w:jc w:val="center"/>
              <w:rPr>
                <w:rFonts w:ascii="Wingdings 2" w:hAnsi="Wingdings 2"/>
                <w:sz w:val="20"/>
              </w:rPr>
            </w:pPr>
          </w:p>
        </w:tc>
        <w:tc>
          <w:tcPr>
            <w:tcW w:w="3481" w:type="dxa"/>
          </w:tcPr>
          <w:p w14:paraId="7B4CE220" w14:textId="77777777" w:rsidR="00F50394" w:rsidRDefault="00956FCB">
            <w:pPr>
              <w:rPr>
                <w:rFonts w:ascii="Times New Roman" w:hAnsi="Times New Roman"/>
                <w:sz w:val="20"/>
              </w:rPr>
            </w:pPr>
            <w:r>
              <w:rPr>
                <w:rFonts w:ascii="Times New Roman" w:hAnsi="Times New Roman"/>
                <w:sz w:val="20"/>
              </w:rPr>
              <w:t>- initial view</w:t>
            </w:r>
          </w:p>
        </w:tc>
        <w:tc>
          <w:tcPr>
            <w:tcW w:w="1050" w:type="dxa"/>
          </w:tcPr>
          <w:p w14:paraId="4F8BD51F" w14:textId="77777777" w:rsidR="00F50394" w:rsidRDefault="00956FCB">
            <w:pPr>
              <w:jc w:val="center"/>
              <w:rPr>
                <w:rFonts w:ascii="Wingdings 2" w:hAnsi="Wingdings 2"/>
                <w:color w:val="000000"/>
                <w:sz w:val="20"/>
              </w:rPr>
            </w:pPr>
            <w:r>
              <w:rPr>
                <w:rFonts w:ascii="Wingdings 2" w:hAnsi="Wingdings 2"/>
                <w:color w:val="000000"/>
                <w:sz w:val="20"/>
              </w:rPr>
              <w:t></w:t>
            </w:r>
          </w:p>
          <w:p w14:paraId="427BDB9B" w14:textId="77777777" w:rsidR="00F50394" w:rsidRDefault="00F50394">
            <w:pPr>
              <w:jc w:val="center"/>
              <w:rPr>
                <w:rFonts w:ascii="Wingdings 2" w:hAnsi="Wingdings 2"/>
                <w:sz w:val="20"/>
              </w:rPr>
            </w:pPr>
          </w:p>
        </w:tc>
      </w:tr>
      <w:tr w:rsidR="00F50394" w14:paraId="1C4CC8E9" w14:textId="77777777">
        <w:tc>
          <w:tcPr>
            <w:tcW w:w="3119" w:type="dxa"/>
          </w:tcPr>
          <w:p w14:paraId="5A6FE1D9" w14:textId="77777777" w:rsidR="00F50394" w:rsidRDefault="00956FCB">
            <w:pPr>
              <w:rPr>
                <w:rFonts w:ascii="Times New Roman" w:hAnsi="Times New Roman"/>
                <w:sz w:val="20"/>
              </w:rPr>
            </w:pPr>
            <w:r>
              <w:rPr>
                <w:rFonts w:ascii="Times New Roman" w:hAnsi="Times New Roman"/>
                <w:sz w:val="20"/>
              </w:rPr>
              <w:t>- search</w:t>
            </w:r>
          </w:p>
        </w:tc>
        <w:tc>
          <w:tcPr>
            <w:tcW w:w="1050" w:type="dxa"/>
          </w:tcPr>
          <w:p w14:paraId="11381FF2" w14:textId="77777777" w:rsidR="00F50394" w:rsidRDefault="00956FCB">
            <w:pPr>
              <w:jc w:val="center"/>
              <w:rPr>
                <w:rFonts w:ascii="Wingdings 2" w:hAnsi="Wingdings 2"/>
                <w:color w:val="000000"/>
                <w:sz w:val="20"/>
              </w:rPr>
            </w:pPr>
            <w:r>
              <w:rPr>
                <w:rFonts w:ascii="Wingdings 2" w:hAnsi="Wingdings 2"/>
                <w:color w:val="000000"/>
                <w:sz w:val="20"/>
              </w:rPr>
              <w:t></w:t>
            </w:r>
          </w:p>
          <w:p w14:paraId="312E3FC9" w14:textId="77777777" w:rsidR="00F50394" w:rsidRDefault="00F50394">
            <w:pPr>
              <w:jc w:val="center"/>
              <w:rPr>
                <w:rFonts w:ascii="Wingdings 2" w:hAnsi="Wingdings 2"/>
                <w:sz w:val="20"/>
              </w:rPr>
            </w:pPr>
          </w:p>
        </w:tc>
        <w:tc>
          <w:tcPr>
            <w:tcW w:w="3481" w:type="dxa"/>
          </w:tcPr>
          <w:p w14:paraId="5651D6B0" w14:textId="77777777" w:rsidR="00F50394" w:rsidRDefault="00956FCB">
            <w:pPr>
              <w:rPr>
                <w:rFonts w:ascii="Times New Roman" w:hAnsi="Times New Roman"/>
                <w:sz w:val="20"/>
              </w:rPr>
            </w:pPr>
            <w:r>
              <w:rPr>
                <w:rFonts w:ascii="Times New Roman" w:hAnsi="Times New Roman"/>
                <w:sz w:val="20"/>
              </w:rPr>
              <w:t>IKASMA</w:t>
            </w:r>
          </w:p>
        </w:tc>
        <w:tc>
          <w:tcPr>
            <w:tcW w:w="1050" w:type="dxa"/>
          </w:tcPr>
          <w:p w14:paraId="1CA60185" w14:textId="77777777" w:rsidR="00F50394" w:rsidRDefault="00956FCB">
            <w:pPr>
              <w:jc w:val="center"/>
              <w:rPr>
                <w:rFonts w:ascii="Wingdings 2" w:hAnsi="Wingdings 2"/>
                <w:color w:val="000000"/>
                <w:sz w:val="20"/>
              </w:rPr>
            </w:pPr>
            <w:r>
              <w:rPr>
                <w:rFonts w:ascii="Wingdings 2" w:hAnsi="Wingdings 2"/>
                <w:color w:val="000000"/>
                <w:sz w:val="20"/>
              </w:rPr>
              <w:t></w:t>
            </w:r>
          </w:p>
          <w:p w14:paraId="27950E27" w14:textId="77777777" w:rsidR="00F50394" w:rsidRDefault="00F50394">
            <w:pPr>
              <w:jc w:val="center"/>
              <w:rPr>
                <w:rFonts w:ascii="Wingdings 2" w:hAnsi="Wingdings 2"/>
                <w:sz w:val="20"/>
              </w:rPr>
            </w:pPr>
          </w:p>
        </w:tc>
      </w:tr>
      <w:tr w:rsidR="00F50394" w14:paraId="23F7B88A" w14:textId="77777777">
        <w:tc>
          <w:tcPr>
            <w:tcW w:w="3119" w:type="dxa"/>
          </w:tcPr>
          <w:p w14:paraId="48C444D9" w14:textId="77777777" w:rsidR="00F50394" w:rsidRDefault="00956FCB">
            <w:pPr>
              <w:rPr>
                <w:rFonts w:ascii="Times New Roman" w:hAnsi="Times New Roman"/>
                <w:sz w:val="20"/>
              </w:rPr>
            </w:pPr>
            <w:r>
              <w:rPr>
                <w:rFonts w:ascii="Times New Roman" w:hAnsi="Times New Roman"/>
                <w:sz w:val="20"/>
              </w:rPr>
              <w:t>-Profile</w:t>
            </w:r>
          </w:p>
        </w:tc>
        <w:tc>
          <w:tcPr>
            <w:tcW w:w="1050" w:type="dxa"/>
          </w:tcPr>
          <w:p w14:paraId="2C920722" w14:textId="77777777" w:rsidR="00F50394" w:rsidRDefault="00956FCB">
            <w:pPr>
              <w:jc w:val="center"/>
              <w:rPr>
                <w:rFonts w:ascii="Wingdings 2" w:hAnsi="Wingdings 2"/>
                <w:color w:val="000000"/>
                <w:sz w:val="20"/>
              </w:rPr>
            </w:pPr>
            <w:r>
              <w:rPr>
                <w:rFonts w:ascii="Wingdings 2" w:hAnsi="Wingdings 2"/>
                <w:color w:val="000000"/>
                <w:sz w:val="20"/>
              </w:rPr>
              <w:t></w:t>
            </w:r>
          </w:p>
          <w:p w14:paraId="79287612" w14:textId="77777777" w:rsidR="00F50394" w:rsidRDefault="00F50394">
            <w:pPr>
              <w:jc w:val="center"/>
              <w:rPr>
                <w:rFonts w:ascii="Wingdings 2" w:hAnsi="Wingdings 2"/>
                <w:sz w:val="20"/>
              </w:rPr>
            </w:pPr>
          </w:p>
        </w:tc>
        <w:tc>
          <w:tcPr>
            <w:tcW w:w="3481" w:type="dxa"/>
          </w:tcPr>
          <w:p w14:paraId="20467EC3" w14:textId="77777777" w:rsidR="00F50394" w:rsidRDefault="00956FCB">
            <w:pPr>
              <w:rPr>
                <w:rFonts w:ascii="Times New Roman" w:hAnsi="Times New Roman"/>
                <w:sz w:val="20"/>
              </w:rPr>
            </w:pPr>
            <w:r>
              <w:rPr>
                <w:rFonts w:ascii="Times New Roman" w:hAnsi="Times New Roman"/>
                <w:sz w:val="20"/>
              </w:rPr>
              <w:t>- Scholarship - form</w:t>
            </w:r>
          </w:p>
        </w:tc>
        <w:tc>
          <w:tcPr>
            <w:tcW w:w="1050" w:type="dxa"/>
          </w:tcPr>
          <w:p w14:paraId="4B79B9CF" w14:textId="77777777" w:rsidR="00F50394" w:rsidRDefault="00956FCB">
            <w:pPr>
              <w:jc w:val="center"/>
              <w:rPr>
                <w:rFonts w:ascii="Wingdings 2" w:hAnsi="Wingdings 2"/>
                <w:color w:val="000000"/>
                <w:sz w:val="20"/>
              </w:rPr>
            </w:pPr>
            <w:r>
              <w:rPr>
                <w:rFonts w:ascii="Wingdings 2" w:hAnsi="Wingdings 2"/>
                <w:color w:val="000000"/>
                <w:sz w:val="20"/>
              </w:rPr>
              <w:t></w:t>
            </w:r>
          </w:p>
          <w:p w14:paraId="17DA122B" w14:textId="77777777" w:rsidR="00F50394" w:rsidRDefault="00F50394">
            <w:pPr>
              <w:jc w:val="center"/>
              <w:rPr>
                <w:rFonts w:ascii="Wingdings 2" w:hAnsi="Wingdings 2"/>
                <w:sz w:val="20"/>
              </w:rPr>
            </w:pPr>
          </w:p>
        </w:tc>
      </w:tr>
      <w:tr w:rsidR="00F50394" w14:paraId="42223523" w14:textId="77777777">
        <w:tc>
          <w:tcPr>
            <w:tcW w:w="3119" w:type="dxa"/>
          </w:tcPr>
          <w:p w14:paraId="716F5375" w14:textId="77777777" w:rsidR="00F50394" w:rsidRDefault="00956FCB">
            <w:pPr>
              <w:rPr>
                <w:rFonts w:ascii="Times New Roman" w:hAnsi="Times New Roman"/>
                <w:sz w:val="20"/>
              </w:rPr>
            </w:pPr>
            <w:r>
              <w:rPr>
                <w:rFonts w:ascii="Times New Roman" w:hAnsi="Times New Roman"/>
                <w:sz w:val="20"/>
              </w:rPr>
              <w:t>- Scholarships - view</w:t>
            </w:r>
            <w:r>
              <w:rPr>
                <w:rFonts w:ascii="Times New Roman" w:hAnsi="Times New Roman"/>
                <w:sz w:val="20"/>
              </w:rPr>
              <w:t xml:space="preserve"> submissions</w:t>
            </w:r>
          </w:p>
        </w:tc>
        <w:tc>
          <w:tcPr>
            <w:tcW w:w="1050" w:type="dxa"/>
          </w:tcPr>
          <w:p w14:paraId="56E19ABA" w14:textId="77777777" w:rsidR="00F50394" w:rsidRDefault="00956FCB">
            <w:pPr>
              <w:jc w:val="center"/>
              <w:rPr>
                <w:rFonts w:ascii="Wingdings 2" w:hAnsi="Wingdings 2"/>
                <w:color w:val="000000"/>
                <w:sz w:val="20"/>
              </w:rPr>
            </w:pPr>
            <w:r>
              <w:rPr>
                <w:rFonts w:ascii="Wingdings 2" w:hAnsi="Wingdings 2"/>
                <w:color w:val="000000"/>
                <w:sz w:val="20"/>
              </w:rPr>
              <w:t></w:t>
            </w:r>
          </w:p>
          <w:p w14:paraId="27F9A8B7" w14:textId="77777777" w:rsidR="00F50394" w:rsidRDefault="00F50394">
            <w:pPr>
              <w:jc w:val="center"/>
              <w:rPr>
                <w:rFonts w:ascii="Wingdings 2" w:hAnsi="Wingdings 2"/>
                <w:sz w:val="20"/>
              </w:rPr>
            </w:pPr>
          </w:p>
        </w:tc>
        <w:tc>
          <w:tcPr>
            <w:tcW w:w="3481" w:type="dxa"/>
          </w:tcPr>
          <w:p w14:paraId="2FCA3179" w14:textId="77777777" w:rsidR="00F50394" w:rsidRDefault="00956FCB">
            <w:pPr>
              <w:rPr>
                <w:rFonts w:ascii="Times New Roman" w:hAnsi="Times New Roman"/>
                <w:sz w:val="20"/>
              </w:rPr>
            </w:pPr>
            <w:r>
              <w:rPr>
                <w:rFonts w:ascii="Times New Roman" w:hAnsi="Times New Roman"/>
                <w:sz w:val="20"/>
              </w:rPr>
              <w:t>- Scholarships - see list of recipients</w:t>
            </w:r>
          </w:p>
        </w:tc>
        <w:tc>
          <w:tcPr>
            <w:tcW w:w="1050" w:type="dxa"/>
          </w:tcPr>
          <w:p w14:paraId="7AD8C340" w14:textId="77777777" w:rsidR="00F50394" w:rsidRDefault="00956FCB">
            <w:pPr>
              <w:jc w:val="center"/>
              <w:rPr>
                <w:rFonts w:ascii="Wingdings 2" w:hAnsi="Wingdings 2"/>
                <w:color w:val="000000"/>
                <w:sz w:val="20"/>
              </w:rPr>
            </w:pPr>
            <w:r>
              <w:rPr>
                <w:rFonts w:ascii="Wingdings 2" w:hAnsi="Wingdings 2"/>
                <w:color w:val="000000"/>
                <w:sz w:val="20"/>
              </w:rPr>
              <w:t></w:t>
            </w:r>
          </w:p>
          <w:p w14:paraId="68C75559" w14:textId="77777777" w:rsidR="00F50394" w:rsidRDefault="00F50394">
            <w:pPr>
              <w:jc w:val="center"/>
              <w:rPr>
                <w:rFonts w:ascii="Wingdings 2" w:hAnsi="Wingdings 2"/>
                <w:sz w:val="20"/>
              </w:rPr>
            </w:pPr>
          </w:p>
        </w:tc>
      </w:tr>
      <w:tr w:rsidR="00F50394" w14:paraId="296C651B" w14:textId="77777777">
        <w:tc>
          <w:tcPr>
            <w:tcW w:w="3119" w:type="dxa"/>
          </w:tcPr>
          <w:p w14:paraId="355D5895" w14:textId="77777777" w:rsidR="00F50394" w:rsidRDefault="00956FCB">
            <w:pPr>
              <w:rPr>
                <w:rFonts w:ascii="Times New Roman" w:hAnsi="Times New Roman"/>
                <w:sz w:val="20"/>
              </w:rPr>
            </w:pPr>
            <w:r>
              <w:rPr>
                <w:rFonts w:ascii="Times New Roman" w:hAnsi="Times New Roman"/>
                <w:sz w:val="20"/>
              </w:rPr>
              <w:t>- Donate - form</w:t>
            </w:r>
          </w:p>
        </w:tc>
        <w:tc>
          <w:tcPr>
            <w:tcW w:w="1050" w:type="dxa"/>
          </w:tcPr>
          <w:p w14:paraId="591C0FF0" w14:textId="77777777" w:rsidR="00F50394" w:rsidRDefault="00956FCB">
            <w:pPr>
              <w:jc w:val="center"/>
              <w:rPr>
                <w:rFonts w:ascii="Wingdings 2" w:hAnsi="Wingdings 2"/>
                <w:color w:val="000000"/>
                <w:sz w:val="20"/>
              </w:rPr>
            </w:pPr>
            <w:r>
              <w:rPr>
                <w:rFonts w:ascii="Wingdings 2" w:hAnsi="Wingdings 2"/>
                <w:color w:val="000000"/>
                <w:sz w:val="20"/>
              </w:rPr>
              <w:t></w:t>
            </w:r>
          </w:p>
          <w:p w14:paraId="249C52CA" w14:textId="77777777" w:rsidR="00F50394" w:rsidRDefault="00F50394">
            <w:pPr>
              <w:jc w:val="center"/>
              <w:rPr>
                <w:rFonts w:ascii="Wingdings 2" w:hAnsi="Wingdings 2"/>
                <w:sz w:val="20"/>
              </w:rPr>
            </w:pPr>
          </w:p>
        </w:tc>
        <w:tc>
          <w:tcPr>
            <w:tcW w:w="3481" w:type="dxa"/>
          </w:tcPr>
          <w:p w14:paraId="1C20D8BD" w14:textId="77777777" w:rsidR="00F50394" w:rsidRDefault="00956FCB">
            <w:pPr>
              <w:rPr>
                <w:rFonts w:ascii="Times New Roman" w:hAnsi="Times New Roman"/>
                <w:sz w:val="20"/>
              </w:rPr>
            </w:pPr>
            <w:r>
              <w:rPr>
                <w:rFonts w:ascii="Times New Roman" w:hAnsi="Times New Roman"/>
                <w:sz w:val="20"/>
              </w:rPr>
              <w:t>- Donations - view submissions</w:t>
            </w:r>
          </w:p>
        </w:tc>
        <w:tc>
          <w:tcPr>
            <w:tcW w:w="1050" w:type="dxa"/>
          </w:tcPr>
          <w:p w14:paraId="33279DD5" w14:textId="77777777" w:rsidR="00F50394" w:rsidRDefault="00956FCB">
            <w:pPr>
              <w:jc w:val="center"/>
              <w:rPr>
                <w:rFonts w:ascii="Wingdings 2" w:hAnsi="Wingdings 2"/>
                <w:color w:val="000000"/>
                <w:sz w:val="20"/>
              </w:rPr>
            </w:pPr>
            <w:r>
              <w:rPr>
                <w:rFonts w:ascii="Wingdings 2" w:hAnsi="Wingdings 2"/>
                <w:color w:val="000000"/>
                <w:sz w:val="20"/>
              </w:rPr>
              <w:t></w:t>
            </w:r>
          </w:p>
          <w:p w14:paraId="11DEBFAF" w14:textId="77777777" w:rsidR="00F50394" w:rsidRDefault="00F50394">
            <w:pPr>
              <w:jc w:val="center"/>
              <w:rPr>
                <w:rFonts w:ascii="Wingdings 2" w:hAnsi="Wingdings 2"/>
                <w:sz w:val="20"/>
              </w:rPr>
            </w:pPr>
          </w:p>
        </w:tc>
      </w:tr>
      <w:tr w:rsidR="00F50394" w14:paraId="2C3B9104" w14:textId="77777777">
        <w:tc>
          <w:tcPr>
            <w:tcW w:w="3119" w:type="dxa"/>
          </w:tcPr>
          <w:p w14:paraId="3E6F900E" w14:textId="77777777" w:rsidR="00F50394" w:rsidRDefault="00956FCB">
            <w:pPr>
              <w:rPr>
                <w:rFonts w:ascii="Times New Roman" w:hAnsi="Times New Roman"/>
                <w:sz w:val="20"/>
              </w:rPr>
            </w:pPr>
            <w:r>
              <w:rPr>
                <w:rFonts w:ascii="Times New Roman" w:hAnsi="Times New Roman"/>
                <w:sz w:val="20"/>
              </w:rPr>
              <w:t>- Donations - see list of recipients</w:t>
            </w:r>
          </w:p>
        </w:tc>
        <w:tc>
          <w:tcPr>
            <w:tcW w:w="1050" w:type="dxa"/>
          </w:tcPr>
          <w:p w14:paraId="58F63B5B" w14:textId="77777777" w:rsidR="00F50394" w:rsidRDefault="00956FCB">
            <w:pPr>
              <w:jc w:val="center"/>
              <w:rPr>
                <w:rFonts w:ascii="Wingdings 2" w:hAnsi="Wingdings 2"/>
                <w:color w:val="000000"/>
                <w:sz w:val="20"/>
              </w:rPr>
            </w:pPr>
            <w:r>
              <w:rPr>
                <w:rFonts w:ascii="Wingdings 2" w:hAnsi="Wingdings 2"/>
                <w:color w:val="000000"/>
                <w:sz w:val="20"/>
              </w:rPr>
              <w:t></w:t>
            </w:r>
          </w:p>
          <w:p w14:paraId="794FFCD4" w14:textId="77777777" w:rsidR="00F50394" w:rsidRDefault="00F50394">
            <w:pPr>
              <w:jc w:val="center"/>
              <w:rPr>
                <w:rFonts w:ascii="Wingdings 2" w:hAnsi="Wingdings 2"/>
                <w:sz w:val="20"/>
              </w:rPr>
            </w:pPr>
          </w:p>
        </w:tc>
        <w:tc>
          <w:tcPr>
            <w:tcW w:w="3481" w:type="dxa"/>
          </w:tcPr>
          <w:p w14:paraId="0CA34B01" w14:textId="77777777" w:rsidR="00F50394" w:rsidRDefault="00956FCB">
            <w:pPr>
              <w:rPr>
                <w:rFonts w:ascii="Times New Roman" w:hAnsi="Times New Roman"/>
                <w:sz w:val="20"/>
              </w:rPr>
            </w:pPr>
            <w:r>
              <w:rPr>
                <w:rFonts w:ascii="Times New Roman" w:hAnsi="Times New Roman"/>
                <w:sz w:val="20"/>
              </w:rPr>
              <w:t>- Partners - input partner form</w:t>
            </w:r>
          </w:p>
        </w:tc>
        <w:tc>
          <w:tcPr>
            <w:tcW w:w="1050" w:type="dxa"/>
          </w:tcPr>
          <w:p w14:paraId="6F810DBF" w14:textId="77777777" w:rsidR="00F50394" w:rsidRDefault="00956FCB">
            <w:pPr>
              <w:jc w:val="center"/>
              <w:rPr>
                <w:rFonts w:ascii="Wingdings 2" w:hAnsi="Wingdings 2"/>
                <w:color w:val="000000"/>
                <w:sz w:val="20"/>
              </w:rPr>
            </w:pPr>
            <w:r>
              <w:rPr>
                <w:rFonts w:ascii="Wingdings 2" w:hAnsi="Wingdings 2"/>
                <w:color w:val="000000"/>
                <w:sz w:val="20"/>
              </w:rPr>
              <w:t></w:t>
            </w:r>
          </w:p>
          <w:p w14:paraId="44F954EB" w14:textId="77777777" w:rsidR="00F50394" w:rsidRDefault="00F50394">
            <w:pPr>
              <w:jc w:val="center"/>
              <w:rPr>
                <w:rFonts w:ascii="Wingdings 2" w:hAnsi="Wingdings 2"/>
                <w:sz w:val="20"/>
              </w:rPr>
            </w:pPr>
          </w:p>
        </w:tc>
      </w:tr>
      <w:tr w:rsidR="00F50394" w14:paraId="33714125" w14:textId="77777777">
        <w:tc>
          <w:tcPr>
            <w:tcW w:w="3119" w:type="dxa"/>
          </w:tcPr>
          <w:p w14:paraId="04371189" w14:textId="77777777" w:rsidR="00F50394" w:rsidRDefault="00956FCB">
            <w:pPr>
              <w:rPr>
                <w:rFonts w:ascii="Times New Roman" w:hAnsi="Times New Roman"/>
                <w:sz w:val="20"/>
              </w:rPr>
            </w:pPr>
            <w:r>
              <w:rPr>
                <w:rFonts w:ascii="Times New Roman" w:hAnsi="Times New Roman"/>
                <w:sz w:val="20"/>
              </w:rPr>
              <w:t>- Partner - save partner form</w:t>
            </w:r>
          </w:p>
        </w:tc>
        <w:tc>
          <w:tcPr>
            <w:tcW w:w="1050" w:type="dxa"/>
          </w:tcPr>
          <w:p w14:paraId="4FA86865" w14:textId="77777777" w:rsidR="00F50394" w:rsidRDefault="00956FCB">
            <w:pPr>
              <w:jc w:val="center"/>
              <w:rPr>
                <w:rFonts w:ascii="Wingdings 2" w:hAnsi="Wingdings 2"/>
                <w:color w:val="000000"/>
                <w:sz w:val="20"/>
              </w:rPr>
            </w:pPr>
            <w:r>
              <w:rPr>
                <w:rFonts w:ascii="Wingdings 2" w:hAnsi="Wingdings 2"/>
                <w:color w:val="000000"/>
                <w:sz w:val="20"/>
              </w:rPr>
              <w:t></w:t>
            </w:r>
          </w:p>
          <w:p w14:paraId="0AB9CA4E" w14:textId="77777777" w:rsidR="00F50394" w:rsidRDefault="00F50394">
            <w:pPr>
              <w:jc w:val="center"/>
              <w:rPr>
                <w:rFonts w:ascii="Wingdings 2" w:hAnsi="Wingdings 2"/>
                <w:sz w:val="20"/>
              </w:rPr>
            </w:pPr>
          </w:p>
        </w:tc>
        <w:tc>
          <w:tcPr>
            <w:tcW w:w="3481" w:type="dxa"/>
          </w:tcPr>
          <w:p w14:paraId="1492BD1F" w14:textId="77777777" w:rsidR="00F50394" w:rsidRDefault="00956FCB">
            <w:pPr>
              <w:rPr>
                <w:rFonts w:ascii="Times New Roman" w:hAnsi="Times New Roman"/>
                <w:sz w:val="20"/>
              </w:rPr>
            </w:pPr>
            <w:r>
              <w:rPr>
                <w:rFonts w:ascii="Times New Roman" w:hAnsi="Times New Roman"/>
                <w:sz w:val="20"/>
              </w:rPr>
              <w:t>- Partner - change partner form</w:t>
            </w:r>
          </w:p>
        </w:tc>
        <w:tc>
          <w:tcPr>
            <w:tcW w:w="1050" w:type="dxa"/>
          </w:tcPr>
          <w:p w14:paraId="5C6E1D3C" w14:textId="77777777" w:rsidR="00F50394" w:rsidRDefault="00956FCB">
            <w:pPr>
              <w:jc w:val="center"/>
              <w:rPr>
                <w:rFonts w:ascii="Wingdings 2" w:hAnsi="Wingdings 2"/>
                <w:color w:val="000000"/>
                <w:sz w:val="20"/>
              </w:rPr>
            </w:pPr>
            <w:r>
              <w:rPr>
                <w:rFonts w:ascii="Wingdings 2" w:hAnsi="Wingdings 2"/>
                <w:color w:val="000000"/>
                <w:sz w:val="20"/>
              </w:rPr>
              <w:t></w:t>
            </w:r>
          </w:p>
          <w:p w14:paraId="076471E0" w14:textId="77777777" w:rsidR="00F50394" w:rsidRDefault="00F50394">
            <w:pPr>
              <w:jc w:val="center"/>
              <w:rPr>
                <w:rFonts w:ascii="Wingdings 2" w:hAnsi="Wingdings 2"/>
                <w:sz w:val="20"/>
              </w:rPr>
            </w:pPr>
          </w:p>
        </w:tc>
      </w:tr>
      <w:tr w:rsidR="00F50394" w14:paraId="7ED6886F" w14:textId="77777777">
        <w:tc>
          <w:tcPr>
            <w:tcW w:w="3119" w:type="dxa"/>
          </w:tcPr>
          <w:p w14:paraId="1ADCE6B6" w14:textId="77777777" w:rsidR="00F50394" w:rsidRDefault="00956FCB">
            <w:pPr>
              <w:rPr>
                <w:rFonts w:ascii="Times New Roman" w:hAnsi="Times New Roman"/>
                <w:sz w:val="20"/>
              </w:rPr>
            </w:pPr>
            <w:r>
              <w:rPr>
                <w:rFonts w:ascii="Times New Roman" w:hAnsi="Times New Roman"/>
                <w:sz w:val="20"/>
              </w:rPr>
              <w:t>-Great Deliberation - Voting results</w:t>
            </w:r>
          </w:p>
        </w:tc>
        <w:tc>
          <w:tcPr>
            <w:tcW w:w="1050" w:type="dxa"/>
          </w:tcPr>
          <w:p w14:paraId="278B856C" w14:textId="77777777" w:rsidR="00F50394" w:rsidRDefault="00956FCB">
            <w:pPr>
              <w:jc w:val="center"/>
              <w:rPr>
                <w:rFonts w:ascii="Wingdings 2" w:hAnsi="Wingdings 2"/>
                <w:color w:val="000000"/>
                <w:sz w:val="20"/>
              </w:rPr>
            </w:pPr>
            <w:r>
              <w:rPr>
                <w:rFonts w:ascii="Wingdings 2" w:hAnsi="Wingdings 2"/>
                <w:color w:val="000000"/>
                <w:sz w:val="20"/>
              </w:rPr>
              <w:t></w:t>
            </w:r>
          </w:p>
          <w:p w14:paraId="2E8A47A4" w14:textId="77777777" w:rsidR="00F50394" w:rsidRDefault="00F50394">
            <w:pPr>
              <w:jc w:val="center"/>
              <w:rPr>
                <w:rFonts w:ascii="Wingdings 2" w:hAnsi="Wingdings 2"/>
                <w:sz w:val="20"/>
              </w:rPr>
            </w:pPr>
          </w:p>
        </w:tc>
        <w:tc>
          <w:tcPr>
            <w:tcW w:w="3481" w:type="dxa"/>
          </w:tcPr>
          <w:p w14:paraId="09EB3C64" w14:textId="77777777" w:rsidR="00F50394" w:rsidRDefault="00956FCB">
            <w:pPr>
              <w:rPr>
                <w:rFonts w:ascii="Times New Roman" w:hAnsi="Times New Roman"/>
                <w:sz w:val="20"/>
              </w:rPr>
            </w:pPr>
            <w:r>
              <w:rPr>
                <w:rFonts w:ascii="Times New Roman" w:hAnsi="Times New Roman"/>
                <w:sz w:val="20"/>
              </w:rPr>
              <w:t>-Great Deliberation - List of Candidates for Chairperson</w:t>
            </w:r>
          </w:p>
        </w:tc>
        <w:tc>
          <w:tcPr>
            <w:tcW w:w="1050" w:type="dxa"/>
          </w:tcPr>
          <w:p w14:paraId="20788BB1" w14:textId="77777777" w:rsidR="00F50394" w:rsidRDefault="00956FCB">
            <w:pPr>
              <w:jc w:val="center"/>
              <w:rPr>
                <w:rFonts w:ascii="Wingdings 2" w:hAnsi="Wingdings 2"/>
                <w:color w:val="000000"/>
                <w:sz w:val="20"/>
              </w:rPr>
            </w:pPr>
            <w:r>
              <w:rPr>
                <w:rFonts w:ascii="Wingdings 2" w:hAnsi="Wingdings 2"/>
                <w:color w:val="000000"/>
                <w:sz w:val="20"/>
              </w:rPr>
              <w:t></w:t>
            </w:r>
          </w:p>
          <w:p w14:paraId="4B93C417" w14:textId="77777777" w:rsidR="00F50394" w:rsidRDefault="00F50394">
            <w:pPr>
              <w:jc w:val="center"/>
              <w:rPr>
                <w:rFonts w:ascii="Wingdings 2" w:hAnsi="Wingdings 2"/>
                <w:sz w:val="20"/>
              </w:rPr>
            </w:pPr>
          </w:p>
        </w:tc>
      </w:tr>
      <w:tr w:rsidR="00F50394" w14:paraId="4ED46D0C" w14:textId="77777777">
        <w:tc>
          <w:tcPr>
            <w:tcW w:w="3119" w:type="dxa"/>
          </w:tcPr>
          <w:p w14:paraId="073D019D" w14:textId="77777777" w:rsidR="00F50394" w:rsidRDefault="00956FCB">
            <w:pPr>
              <w:rPr>
                <w:rFonts w:ascii="Times New Roman" w:hAnsi="Times New Roman"/>
                <w:sz w:val="20"/>
              </w:rPr>
            </w:pPr>
            <w:r>
              <w:rPr>
                <w:rFonts w:ascii="Times New Roman" w:hAnsi="Times New Roman"/>
                <w:sz w:val="20"/>
              </w:rPr>
              <w:t>-Great Deliberation - Setting the implementation of the mubes via the app</w:t>
            </w:r>
          </w:p>
        </w:tc>
        <w:tc>
          <w:tcPr>
            <w:tcW w:w="1050" w:type="dxa"/>
          </w:tcPr>
          <w:p w14:paraId="4A739E1B" w14:textId="77777777" w:rsidR="00F50394" w:rsidRDefault="00956FCB">
            <w:pPr>
              <w:jc w:val="center"/>
              <w:rPr>
                <w:rFonts w:ascii="Wingdings 2" w:hAnsi="Wingdings 2"/>
                <w:color w:val="000000"/>
                <w:sz w:val="20"/>
              </w:rPr>
            </w:pPr>
            <w:r>
              <w:rPr>
                <w:rFonts w:ascii="Wingdings 2" w:hAnsi="Wingdings 2"/>
                <w:color w:val="000000"/>
                <w:sz w:val="20"/>
              </w:rPr>
              <w:t></w:t>
            </w:r>
          </w:p>
          <w:p w14:paraId="508542E1" w14:textId="77777777" w:rsidR="00F50394" w:rsidRDefault="00F50394">
            <w:pPr>
              <w:jc w:val="center"/>
              <w:rPr>
                <w:rFonts w:ascii="Wingdings 2" w:hAnsi="Wingdings 2"/>
                <w:sz w:val="20"/>
              </w:rPr>
            </w:pPr>
          </w:p>
        </w:tc>
        <w:tc>
          <w:tcPr>
            <w:tcW w:w="3481" w:type="dxa"/>
          </w:tcPr>
          <w:p w14:paraId="2363A01C" w14:textId="77777777" w:rsidR="00F50394" w:rsidRDefault="00956FCB">
            <w:pPr>
              <w:rPr>
                <w:rFonts w:ascii="Times New Roman" w:hAnsi="Times New Roman"/>
                <w:sz w:val="20"/>
              </w:rPr>
            </w:pPr>
            <w:r>
              <w:rPr>
                <w:rFonts w:ascii="Times New Roman" w:hAnsi="Times New Roman"/>
                <w:sz w:val="20"/>
              </w:rPr>
              <w:t>INFORMATION - preview</w:t>
            </w:r>
          </w:p>
        </w:tc>
        <w:tc>
          <w:tcPr>
            <w:tcW w:w="1050" w:type="dxa"/>
          </w:tcPr>
          <w:p w14:paraId="40021B01" w14:textId="77777777" w:rsidR="00F50394" w:rsidRDefault="00956FCB">
            <w:pPr>
              <w:jc w:val="center"/>
              <w:rPr>
                <w:rFonts w:ascii="Wingdings 2" w:hAnsi="Wingdings 2"/>
                <w:color w:val="000000"/>
                <w:sz w:val="20"/>
              </w:rPr>
            </w:pPr>
            <w:r>
              <w:rPr>
                <w:rFonts w:ascii="Wingdings 2" w:hAnsi="Wingdings 2"/>
                <w:color w:val="000000"/>
                <w:sz w:val="20"/>
              </w:rPr>
              <w:t></w:t>
            </w:r>
          </w:p>
          <w:p w14:paraId="2BD2BE1F" w14:textId="77777777" w:rsidR="00F50394" w:rsidRDefault="00F50394">
            <w:pPr>
              <w:jc w:val="center"/>
              <w:rPr>
                <w:rFonts w:ascii="Wingdings 2" w:hAnsi="Wingdings 2"/>
                <w:sz w:val="20"/>
              </w:rPr>
            </w:pPr>
          </w:p>
        </w:tc>
      </w:tr>
      <w:tr w:rsidR="00F50394" w14:paraId="7ECA4A38" w14:textId="77777777">
        <w:tc>
          <w:tcPr>
            <w:tcW w:w="3119" w:type="dxa"/>
          </w:tcPr>
          <w:p w14:paraId="466851A1" w14:textId="77777777" w:rsidR="00F50394" w:rsidRDefault="00956FCB">
            <w:pPr>
              <w:rPr>
                <w:rFonts w:ascii="Times New Roman" w:hAnsi="Times New Roman"/>
                <w:sz w:val="20"/>
              </w:rPr>
            </w:pPr>
            <w:r>
              <w:rPr>
                <w:rFonts w:ascii="Times New Roman" w:hAnsi="Times New Roman"/>
                <w:sz w:val="20"/>
              </w:rPr>
              <w:t>INFORMATION - News and information</w:t>
            </w:r>
          </w:p>
        </w:tc>
        <w:tc>
          <w:tcPr>
            <w:tcW w:w="1050" w:type="dxa"/>
          </w:tcPr>
          <w:p w14:paraId="2B107963" w14:textId="77777777" w:rsidR="00F50394" w:rsidRDefault="00956FCB">
            <w:pPr>
              <w:jc w:val="center"/>
              <w:rPr>
                <w:rFonts w:ascii="Wingdings 2" w:hAnsi="Wingdings 2"/>
                <w:color w:val="000000"/>
                <w:sz w:val="20"/>
              </w:rPr>
            </w:pPr>
            <w:r>
              <w:rPr>
                <w:rFonts w:ascii="Wingdings 2" w:hAnsi="Wingdings 2"/>
                <w:color w:val="000000"/>
                <w:sz w:val="20"/>
              </w:rPr>
              <w:t></w:t>
            </w:r>
          </w:p>
          <w:p w14:paraId="320D9405" w14:textId="77777777" w:rsidR="00F50394" w:rsidRDefault="00F50394">
            <w:pPr>
              <w:jc w:val="center"/>
              <w:rPr>
                <w:rFonts w:ascii="Wingdings 2" w:hAnsi="Wingdings 2"/>
                <w:sz w:val="20"/>
              </w:rPr>
            </w:pPr>
          </w:p>
        </w:tc>
        <w:tc>
          <w:tcPr>
            <w:tcW w:w="3481" w:type="dxa"/>
          </w:tcPr>
          <w:p w14:paraId="4DF4617A" w14:textId="77777777" w:rsidR="00F50394" w:rsidRDefault="00956FCB">
            <w:pPr>
              <w:rPr>
                <w:rFonts w:ascii="Times New Roman" w:hAnsi="Times New Roman"/>
                <w:sz w:val="20"/>
              </w:rPr>
            </w:pPr>
            <w:r>
              <w:rPr>
                <w:rFonts w:ascii="Times New Roman" w:hAnsi="Times New Roman"/>
                <w:sz w:val="20"/>
              </w:rPr>
              <w:t xml:space="preserve">ACCOUNT - </w:t>
            </w:r>
            <w:r>
              <w:rPr>
                <w:rFonts w:ascii="Times New Roman" w:hAnsi="Times New Roman"/>
                <w:sz w:val="20"/>
              </w:rPr>
              <w:t>Photo</w:t>
            </w:r>
          </w:p>
        </w:tc>
        <w:tc>
          <w:tcPr>
            <w:tcW w:w="1050" w:type="dxa"/>
          </w:tcPr>
          <w:p w14:paraId="334C611C" w14:textId="77777777" w:rsidR="00F50394" w:rsidRDefault="00956FCB">
            <w:pPr>
              <w:jc w:val="center"/>
              <w:rPr>
                <w:rFonts w:ascii="Wingdings 2" w:hAnsi="Wingdings 2"/>
                <w:color w:val="000000"/>
                <w:sz w:val="20"/>
              </w:rPr>
            </w:pPr>
            <w:r>
              <w:rPr>
                <w:rFonts w:ascii="Wingdings 2" w:hAnsi="Wingdings 2"/>
                <w:color w:val="000000"/>
                <w:sz w:val="20"/>
              </w:rPr>
              <w:t></w:t>
            </w:r>
          </w:p>
          <w:p w14:paraId="14363635" w14:textId="77777777" w:rsidR="00F50394" w:rsidRDefault="00F50394">
            <w:pPr>
              <w:jc w:val="center"/>
              <w:rPr>
                <w:rFonts w:ascii="Wingdings 2" w:hAnsi="Wingdings 2"/>
                <w:sz w:val="20"/>
              </w:rPr>
            </w:pPr>
          </w:p>
        </w:tc>
      </w:tr>
      <w:tr w:rsidR="00F50394" w14:paraId="5E8B6DF1" w14:textId="77777777">
        <w:tc>
          <w:tcPr>
            <w:tcW w:w="3119" w:type="dxa"/>
          </w:tcPr>
          <w:p w14:paraId="318E44AD" w14:textId="77777777" w:rsidR="00F50394" w:rsidRDefault="00956FCB">
            <w:pPr>
              <w:rPr>
                <w:rFonts w:ascii="Times New Roman" w:hAnsi="Times New Roman"/>
                <w:sz w:val="20"/>
              </w:rPr>
            </w:pPr>
            <w:r>
              <w:rPr>
                <w:rFonts w:ascii="Times New Roman" w:hAnsi="Times New Roman"/>
                <w:sz w:val="20"/>
              </w:rPr>
              <w:t>ACCOUNT - E-card</w:t>
            </w:r>
          </w:p>
        </w:tc>
        <w:tc>
          <w:tcPr>
            <w:tcW w:w="1050" w:type="dxa"/>
          </w:tcPr>
          <w:p w14:paraId="39ED5DEA" w14:textId="77777777" w:rsidR="00F50394" w:rsidRDefault="00956FCB">
            <w:pPr>
              <w:jc w:val="center"/>
              <w:rPr>
                <w:rFonts w:ascii="Wingdings 2" w:hAnsi="Wingdings 2"/>
                <w:color w:val="000000"/>
                <w:sz w:val="20"/>
              </w:rPr>
            </w:pPr>
            <w:r>
              <w:rPr>
                <w:rFonts w:ascii="Wingdings 2" w:hAnsi="Wingdings 2"/>
                <w:color w:val="000000"/>
                <w:sz w:val="20"/>
              </w:rPr>
              <w:t></w:t>
            </w:r>
          </w:p>
          <w:p w14:paraId="6238B545" w14:textId="77777777" w:rsidR="00F50394" w:rsidRDefault="00F50394">
            <w:pPr>
              <w:jc w:val="center"/>
              <w:rPr>
                <w:rFonts w:ascii="Wingdings 2" w:hAnsi="Wingdings 2"/>
                <w:sz w:val="20"/>
              </w:rPr>
            </w:pPr>
          </w:p>
        </w:tc>
        <w:tc>
          <w:tcPr>
            <w:tcW w:w="3481" w:type="dxa"/>
          </w:tcPr>
          <w:p w14:paraId="348EFB0C" w14:textId="77777777" w:rsidR="00F50394" w:rsidRDefault="00956FCB">
            <w:pPr>
              <w:rPr>
                <w:rFonts w:ascii="Times New Roman" w:hAnsi="Times New Roman"/>
                <w:sz w:val="20"/>
              </w:rPr>
            </w:pPr>
            <w:r>
              <w:rPr>
                <w:rFonts w:ascii="Times New Roman" w:hAnsi="Times New Roman"/>
                <w:sz w:val="20"/>
              </w:rPr>
              <w:t>ACCOUNT - edit data</w:t>
            </w:r>
          </w:p>
        </w:tc>
        <w:tc>
          <w:tcPr>
            <w:tcW w:w="1050" w:type="dxa"/>
          </w:tcPr>
          <w:p w14:paraId="6C41D32C" w14:textId="77777777" w:rsidR="00F50394" w:rsidRDefault="00956FCB">
            <w:pPr>
              <w:jc w:val="center"/>
              <w:rPr>
                <w:rFonts w:ascii="Wingdings 2" w:hAnsi="Wingdings 2"/>
                <w:color w:val="000000"/>
                <w:sz w:val="20"/>
              </w:rPr>
            </w:pPr>
            <w:r>
              <w:rPr>
                <w:rFonts w:ascii="Wingdings 2" w:hAnsi="Wingdings 2"/>
                <w:color w:val="000000"/>
                <w:sz w:val="20"/>
              </w:rPr>
              <w:t></w:t>
            </w:r>
          </w:p>
          <w:p w14:paraId="344F3AB1" w14:textId="77777777" w:rsidR="00F50394" w:rsidRDefault="00F50394">
            <w:pPr>
              <w:jc w:val="center"/>
              <w:rPr>
                <w:rFonts w:ascii="Wingdings 2" w:hAnsi="Wingdings 2"/>
                <w:sz w:val="20"/>
              </w:rPr>
            </w:pPr>
          </w:p>
        </w:tc>
      </w:tr>
      <w:tr w:rsidR="00F50394" w14:paraId="0E2BD2AB" w14:textId="77777777">
        <w:tc>
          <w:tcPr>
            <w:tcW w:w="3119" w:type="dxa"/>
          </w:tcPr>
          <w:p w14:paraId="2605A7FE" w14:textId="77777777" w:rsidR="00F50394" w:rsidRDefault="00956FCB">
            <w:pPr>
              <w:rPr>
                <w:rFonts w:ascii="Times New Roman" w:hAnsi="Times New Roman"/>
                <w:sz w:val="20"/>
              </w:rPr>
            </w:pPr>
            <w:r>
              <w:rPr>
                <w:rFonts w:ascii="Times New Roman" w:hAnsi="Times New Roman"/>
                <w:sz w:val="20"/>
              </w:rPr>
              <w:t>ACCOUNTS - social media save</w:t>
            </w:r>
          </w:p>
        </w:tc>
        <w:tc>
          <w:tcPr>
            <w:tcW w:w="1050" w:type="dxa"/>
          </w:tcPr>
          <w:p w14:paraId="420A9543" w14:textId="77777777" w:rsidR="00F50394" w:rsidRDefault="00956FCB">
            <w:pPr>
              <w:jc w:val="center"/>
              <w:rPr>
                <w:rFonts w:ascii="Wingdings 2" w:hAnsi="Wingdings 2"/>
                <w:color w:val="000000"/>
                <w:sz w:val="20"/>
              </w:rPr>
            </w:pPr>
            <w:r>
              <w:rPr>
                <w:rFonts w:ascii="Wingdings 2" w:hAnsi="Wingdings 2"/>
                <w:color w:val="000000"/>
                <w:sz w:val="20"/>
              </w:rPr>
              <w:t></w:t>
            </w:r>
          </w:p>
          <w:p w14:paraId="2B0D0AF3" w14:textId="77777777" w:rsidR="00F50394" w:rsidRDefault="00F50394">
            <w:pPr>
              <w:jc w:val="center"/>
              <w:rPr>
                <w:rFonts w:ascii="Wingdings 2" w:hAnsi="Wingdings 2"/>
                <w:sz w:val="20"/>
              </w:rPr>
            </w:pPr>
          </w:p>
        </w:tc>
        <w:tc>
          <w:tcPr>
            <w:tcW w:w="3481" w:type="dxa"/>
          </w:tcPr>
          <w:p w14:paraId="2E69DD6D" w14:textId="77777777" w:rsidR="00F50394" w:rsidRDefault="00956FCB">
            <w:pPr>
              <w:rPr>
                <w:rFonts w:ascii="Times New Roman" w:hAnsi="Times New Roman"/>
                <w:sz w:val="20"/>
              </w:rPr>
            </w:pPr>
            <w:r>
              <w:rPr>
                <w:rFonts w:ascii="Times New Roman" w:hAnsi="Times New Roman"/>
                <w:sz w:val="20"/>
              </w:rPr>
              <w:t>ACCOUNTS - partner goods (add data)</w:t>
            </w:r>
          </w:p>
        </w:tc>
        <w:tc>
          <w:tcPr>
            <w:tcW w:w="1050" w:type="dxa"/>
          </w:tcPr>
          <w:p w14:paraId="2E606D93" w14:textId="77777777" w:rsidR="00F50394" w:rsidRDefault="00956FCB">
            <w:pPr>
              <w:jc w:val="center"/>
              <w:rPr>
                <w:rFonts w:ascii="Wingdings 2" w:hAnsi="Wingdings 2"/>
                <w:color w:val="000000"/>
                <w:sz w:val="20"/>
              </w:rPr>
            </w:pPr>
            <w:r>
              <w:rPr>
                <w:rFonts w:ascii="Wingdings 2" w:hAnsi="Wingdings 2"/>
                <w:color w:val="000000"/>
                <w:sz w:val="20"/>
              </w:rPr>
              <w:t></w:t>
            </w:r>
          </w:p>
          <w:p w14:paraId="4458651D" w14:textId="77777777" w:rsidR="00F50394" w:rsidRDefault="00F50394">
            <w:pPr>
              <w:jc w:val="center"/>
              <w:rPr>
                <w:rFonts w:ascii="Wingdings 2" w:hAnsi="Wingdings 2"/>
                <w:sz w:val="20"/>
              </w:rPr>
            </w:pPr>
          </w:p>
        </w:tc>
      </w:tr>
      <w:tr w:rsidR="00F50394" w14:paraId="3C0CD26E" w14:textId="77777777">
        <w:tc>
          <w:tcPr>
            <w:tcW w:w="3119" w:type="dxa"/>
          </w:tcPr>
          <w:p w14:paraId="423DA863" w14:textId="77777777" w:rsidR="00F50394" w:rsidRDefault="00956FCB">
            <w:pPr>
              <w:rPr>
                <w:rFonts w:ascii="Times New Roman" w:hAnsi="Times New Roman"/>
                <w:sz w:val="20"/>
              </w:rPr>
            </w:pPr>
            <w:r>
              <w:rPr>
                <w:rFonts w:ascii="Times New Roman" w:hAnsi="Times New Roman"/>
                <w:sz w:val="20"/>
              </w:rPr>
              <w:t>ACCOUNT - data input partner item</w:t>
            </w:r>
          </w:p>
        </w:tc>
        <w:tc>
          <w:tcPr>
            <w:tcW w:w="1050" w:type="dxa"/>
          </w:tcPr>
          <w:p w14:paraId="5271B5A1" w14:textId="77777777" w:rsidR="00F50394" w:rsidRDefault="00956FCB">
            <w:pPr>
              <w:jc w:val="center"/>
              <w:rPr>
                <w:rFonts w:ascii="Wingdings 2" w:hAnsi="Wingdings 2"/>
                <w:color w:val="000000"/>
                <w:sz w:val="20"/>
              </w:rPr>
            </w:pPr>
            <w:r>
              <w:rPr>
                <w:rFonts w:ascii="Wingdings 2" w:hAnsi="Wingdings 2"/>
                <w:color w:val="000000"/>
                <w:sz w:val="20"/>
              </w:rPr>
              <w:t></w:t>
            </w:r>
          </w:p>
          <w:p w14:paraId="6F51CF41" w14:textId="77777777" w:rsidR="00F50394" w:rsidRDefault="00F50394">
            <w:pPr>
              <w:jc w:val="center"/>
              <w:rPr>
                <w:rFonts w:ascii="Wingdings 2" w:hAnsi="Wingdings 2"/>
                <w:sz w:val="20"/>
              </w:rPr>
            </w:pPr>
          </w:p>
        </w:tc>
        <w:tc>
          <w:tcPr>
            <w:tcW w:w="3481" w:type="dxa"/>
          </w:tcPr>
          <w:p w14:paraId="3088F4CA" w14:textId="77777777" w:rsidR="00F50394" w:rsidRDefault="00956FCB">
            <w:pPr>
              <w:rPr>
                <w:rFonts w:ascii="Times New Roman" w:hAnsi="Times New Roman"/>
                <w:sz w:val="20"/>
              </w:rPr>
            </w:pPr>
            <w:r>
              <w:rPr>
                <w:rFonts w:ascii="Times New Roman" w:hAnsi="Times New Roman"/>
                <w:sz w:val="20"/>
              </w:rPr>
              <w:t>ACCOUNT - image input partner item</w:t>
            </w:r>
          </w:p>
        </w:tc>
        <w:tc>
          <w:tcPr>
            <w:tcW w:w="1050" w:type="dxa"/>
          </w:tcPr>
          <w:p w14:paraId="1123ACBF" w14:textId="77777777" w:rsidR="00F50394" w:rsidRDefault="00956FCB">
            <w:pPr>
              <w:jc w:val="center"/>
              <w:rPr>
                <w:rFonts w:ascii="Wingdings 2" w:hAnsi="Wingdings 2"/>
                <w:color w:val="000000"/>
                <w:sz w:val="20"/>
              </w:rPr>
            </w:pPr>
            <w:r>
              <w:rPr>
                <w:rFonts w:ascii="Wingdings 2" w:hAnsi="Wingdings 2"/>
                <w:color w:val="000000"/>
                <w:sz w:val="20"/>
              </w:rPr>
              <w:t></w:t>
            </w:r>
          </w:p>
          <w:p w14:paraId="20A6DA2E" w14:textId="77777777" w:rsidR="00F50394" w:rsidRDefault="00F50394">
            <w:pPr>
              <w:jc w:val="center"/>
              <w:rPr>
                <w:rFonts w:ascii="Wingdings 2" w:hAnsi="Wingdings 2"/>
                <w:sz w:val="20"/>
              </w:rPr>
            </w:pPr>
          </w:p>
        </w:tc>
      </w:tr>
      <w:tr w:rsidR="00F50394" w14:paraId="421DF7E3" w14:textId="77777777">
        <w:tc>
          <w:tcPr>
            <w:tcW w:w="3119" w:type="dxa"/>
          </w:tcPr>
          <w:p w14:paraId="52F196E2" w14:textId="77777777" w:rsidR="00F50394" w:rsidRDefault="00956FCB">
            <w:pPr>
              <w:rPr>
                <w:rFonts w:ascii="Times New Roman" w:hAnsi="Times New Roman"/>
                <w:sz w:val="20"/>
              </w:rPr>
            </w:pPr>
            <w:r>
              <w:rPr>
                <w:rFonts w:ascii="Times New Roman" w:hAnsi="Times New Roman"/>
                <w:sz w:val="20"/>
              </w:rPr>
              <w:t>ACCOUNT - save</w:t>
            </w:r>
          </w:p>
        </w:tc>
        <w:tc>
          <w:tcPr>
            <w:tcW w:w="1050" w:type="dxa"/>
          </w:tcPr>
          <w:p w14:paraId="19363C89" w14:textId="77777777" w:rsidR="00F50394" w:rsidRDefault="00956FCB">
            <w:pPr>
              <w:jc w:val="center"/>
              <w:rPr>
                <w:rFonts w:ascii="Wingdings 2" w:hAnsi="Wingdings 2"/>
                <w:color w:val="000000"/>
                <w:sz w:val="20"/>
              </w:rPr>
            </w:pPr>
            <w:r>
              <w:rPr>
                <w:rFonts w:ascii="Wingdings 2" w:hAnsi="Wingdings 2"/>
                <w:color w:val="000000"/>
                <w:sz w:val="20"/>
              </w:rPr>
              <w:t></w:t>
            </w:r>
          </w:p>
          <w:p w14:paraId="50BD24D7" w14:textId="77777777" w:rsidR="00F50394" w:rsidRDefault="00F50394">
            <w:pPr>
              <w:jc w:val="center"/>
              <w:rPr>
                <w:rFonts w:ascii="Wingdings 2" w:hAnsi="Wingdings 2"/>
                <w:sz w:val="20"/>
              </w:rPr>
            </w:pPr>
          </w:p>
        </w:tc>
        <w:tc>
          <w:tcPr>
            <w:tcW w:w="3481" w:type="dxa"/>
          </w:tcPr>
          <w:p w14:paraId="033B3A7B" w14:textId="77777777" w:rsidR="00F50394" w:rsidRDefault="00956FCB">
            <w:pPr>
              <w:rPr>
                <w:rFonts w:ascii="Times New Roman" w:hAnsi="Times New Roman"/>
                <w:sz w:val="20"/>
              </w:rPr>
            </w:pPr>
            <w:r>
              <w:rPr>
                <w:rFonts w:ascii="Times New Roman" w:hAnsi="Times New Roman"/>
                <w:sz w:val="20"/>
              </w:rPr>
              <w:t>ACCOUNT - e-card</w:t>
            </w:r>
          </w:p>
        </w:tc>
        <w:tc>
          <w:tcPr>
            <w:tcW w:w="1050" w:type="dxa"/>
          </w:tcPr>
          <w:p w14:paraId="123F2327" w14:textId="77777777" w:rsidR="00F50394" w:rsidRDefault="00956FCB">
            <w:pPr>
              <w:jc w:val="center"/>
              <w:rPr>
                <w:rFonts w:ascii="Wingdings 2" w:hAnsi="Wingdings 2"/>
                <w:color w:val="000000"/>
                <w:sz w:val="20"/>
              </w:rPr>
            </w:pPr>
            <w:r>
              <w:rPr>
                <w:rFonts w:ascii="Wingdings 2" w:hAnsi="Wingdings 2"/>
                <w:color w:val="000000"/>
                <w:sz w:val="20"/>
              </w:rPr>
              <w:t></w:t>
            </w:r>
          </w:p>
          <w:p w14:paraId="1B3457EE" w14:textId="77777777" w:rsidR="00F50394" w:rsidRDefault="00F50394">
            <w:pPr>
              <w:jc w:val="center"/>
              <w:rPr>
                <w:rFonts w:ascii="Wingdings 2" w:hAnsi="Wingdings 2"/>
                <w:sz w:val="20"/>
              </w:rPr>
            </w:pPr>
          </w:p>
        </w:tc>
      </w:tr>
      <w:tr w:rsidR="00F50394" w14:paraId="535C342B" w14:textId="77777777">
        <w:tc>
          <w:tcPr>
            <w:tcW w:w="3119" w:type="dxa"/>
          </w:tcPr>
          <w:p w14:paraId="12BBA2AC" w14:textId="77777777" w:rsidR="00F50394" w:rsidRDefault="00956FCB">
            <w:pPr>
              <w:rPr>
                <w:rFonts w:ascii="Times New Roman" w:hAnsi="Times New Roman"/>
                <w:sz w:val="20"/>
              </w:rPr>
            </w:pPr>
            <w:r>
              <w:rPr>
                <w:rFonts w:ascii="Times New Roman" w:hAnsi="Times New Roman"/>
                <w:sz w:val="20"/>
              </w:rPr>
              <w:t xml:space="preserve">ACCOUNT - </w:t>
            </w:r>
            <w:r>
              <w:rPr>
                <w:rFonts w:ascii="Times New Roman" w:hAnsi="Times New Roman"/>
                <w:sz w:val="20"/>
              </w:rPr>
              <w:t>administrator - member</w:t>
            </w:r>
          </w:p>
        </w:tc>
        <w:tc>
          <w:tcPr>
            <w:tcW w:w="1050" w:type="dxa"/>
          </w:tcPr>
          <w:p w14:paraId="435C66D8" w14:textId="77777777" w:rsidR="00F50394" w:rsidRDefault="00956FCB">
            <w:pPr>
              <w:jc w:val="center"/>
              <w:rPr>
                <w:rFonts w:ascii="Wingdings 2" w:hAnsi="Wingdings 2"/>
                <w:color w:val="000000"/>
                <w:sz w:val="20"/>
              </w:rPr>
            </w:pPr>
            <w:r>
              <w:rPr>
                <w:rFonts w:ascii="Wingdings 2" w:hAnsi="Wingdings 2"/>
                <w:color w:val="000000"/>
                <w:sz w:val="20"/>
              </w:rPr>
              <w:t></w:t>
            </w:r>
          </w:p>
          <w:p w14:paraId="4AE23573" w14:textId="77777777" w:rsidR="00F50394" w:rsidRDefault="00F50394">
            <w:pPr>
              <w:jc w:val="center"/>
              <w:rPr>
                <w:rFonts w:ascii="Wingdings 2" w:hAnsi="Wingdings 2"/>
                <w:sz w:val="20"/>
              </w:rPr>
            </w:pPr>
          </w:p>
        </w:tc>
        <w:tc>
          <w:tcPr>
            <w:tcW w:w="3481" w:type="dxa"/>
          </w:tcPr>
          <w:p w14:paraId="63295378" w14:textId="77777777" w:rsidR="00F50394" w:rsidRDefault="00956FCB">
            <w:pPr>
              <w:rPr>
                <w:rFonts w:ascii="Times New Roman" w:hAnsi="Times New Roman"/>
                <w:sz w:val="20"/>
              </w:rPr>
            </w:pPr>
            <w:r>
              <w:rPr>
                <w:rFonts w:ascii="Times New Roman" w:hAnsi="Times New Roman"/>
                <w:sz w:val="20"/>
              </w:rPr>
              <w:t>ACCOUNT - administrator - edit vision and mission</w:t>
            </w:r>
          </w:p>
        </w:tc>
        <w:tc>
          <w:tcPr>
            <w:tcW w:w="1050" w:type="dxa"/>
          </w:tcPr>
          <w:p w14:paraId="43740281" w14:textId="77777777" w:rsidR="00F50394" w:rsidRDefault="00956FCB">
            <w:pPr>
              <w:jc w:val="center"/>
              <w:rPr>
                <w:rFonts w:ascii="Wingdings 2" w:hAnsi="Wingdings 2"/>
                <w:color w:val="000000"/>
                <w:sz w:val="20"/>
              </w:rPr>
            </w:pPr>
            <w:r>
              <w:rPr>
                <w:rFonts w:ascii="Wingdings 2" w:hAnsi="Wingdings 2"/>
                <w:color w:val="000000"/>
                <w:sz w:val="20"/>
              </w:rPr>
              <w:t></w:t>
            </w:r>
          </w:p>
          <w:p w14:paraId="5490D585" w14:textId="77777777" w:rsidR="00F50394" w:rsidRDefault="00F50394">
            <w:pPr>
              <w:jc w:val="center"/>
              <w:rPr>
                <w:rFonts w:ascii="Wingdings 2" w:hAnsi="Wingdings 2"/>
                <w:sz w:val="20"/>
              </w:rPr>
            </w:pPr>
          </w:p>
        </w:tc>
      </w:tr>
      <w:tr w:rsidR="00F50394" w14:paraId="37333162" w14:textId="77777777">
        <w:tc>
          <w:tcPr>
            <w:tcW w:w="3119" w:type="dxa"/>
          </w:tcPr>
          <w:p w14:paraId="134A4232" w14:textId="77777777" w:rsidR="00F50394" w:rsidRDefault="00956FCB">
            <w:pPr>
              <w:rPr>
                <w:rFonts w:ascii="Times New Roman" w:hAnsi="Times New Roman"/>
                <w:sz w:val="20"/>
              </w:rPr>
            </w:pPr>
            <w:r>
              <w:rPr>
                <w:rFonts w:ascii="Times New Roman" w:hAnsi="Times New Roman"/>
                <w:sz w:val="20"/>
              </w:rPr>
              <w:t>ACCOUNT - administrator - edit structure vision</w:t>
            </w:r>
          </w:p>
        </w:tc>
        <w:tc>
          <w:tcPr>
            <w:tcW w:w="1050" w:type="dxa"/>
          </w:tcPr>
          <w:p w14:paraId="22DA3336" w14:textId="77777777" w:rsidR="00F50394" w:rsidRDefault="00956FCB">
            <w:pPr>
              <w:jc w:val="center"/>
              <w:rPr>
                <w:rFonts w:ascii="Wingdings 2" w:hAnsi="Wingdings 2"/>
                <w:color w:val="000000"/>
                <w:sz w:val="20"/>
              </w:rPr>
            </w:pPr>
            <w:r>
              <w:rPr>
                <w:rFonts w:ascii="Wingdings 2" w:hAnsi="Wingdings 2"/>
                <w:color w:val="000000"/>
                <w:sz w:val="20"/>
              </w:rPr>
              <w:t></w:t>
            </w:r>
          </w:p>
          <w:p w14:paraId="27EB5731" w14:textId="77777777" w:rsidR="00F50394" w:rsidRDefault="00F50394">
            <w:pPr>
              <w:jc w:val="center"/>
              <w:rPr>
                <w:rFonts w:ascii="Wingdings 2" w:hAnsi="Wingdings 2"/>
                <w:sz w:val="20"/>
              </w:rPr>
            </w:pPr>
          </w:p>
        </w:tc>
        <w:tc>
          <w:tcPr>
            <w:tcW w:w="3481" w:type="dxa"/>
          </w:tcPr>
          <w:p w14:paraId="0A7CAB9A" w14:textId="77777777" w:rsidR="00F50394" w:rsidRDefault="00956FCB">
            <w:pPr>
              <w:rPr>
                <w:rFonts w:ascii="Times New Roman" w:hAnsi="Times New Roman"/>
                <w:sz w:val="20"/>
              </w:rPr>
            </w:pPr>
            <w:r>
              <w:rPr>
                <w:rFonts w:ascii="Times New Roman" w:hAnsi="Times New Roman"/>
                <w:sz w:val="20"/>
              </w:rPr>
              <w:t>ACCOUNT - administrator - edit information</w:t>
            </w:r>
          </w:p>
        </w:tc>
        <w:tc>
          <w:tcPr>
            <w:tcW w:w="1050" w:type="dxa"/>
          </w:tcPr>
          <w:p w14:paraId="6BCFDA48" w14:textId="77777777" w:rsidR="00F50394" w:rsidRDefault="00956FCB">
            <w:pPr>
              <w:jc w:val="center"/>
              <w:rPr>
                <w:rFonts w:ascii="Wingdings 2" w:hAnsi="Wingdings 2"/>
                <w:color w:val="000000"/>
                <w:sz w:val="20"/>
              </w:rPr>
            </w:pPr>
            <w:r>
              <w:rPr>
                <w:rFonts w:ascii="Wingdings 2" w:hAnsi="Wingdings 2"/>
                <w:color w:val="000000"/>
                <w:sz w:val="20"/>
              </w:rPr>
              <w:t></w:t>
            </w:r>
          </w:p>
          <w:p w14:paraId="1FF5E3DC" w14:textId="77777777" w:rsidR="00F50394" w:rsidRDefault="00F50394">
            <w:pPr>
              <w:jc w:val="center"/>
              <w:rPr>
                <w:rFonts w:ascii="Wingdings 2" w:hAnsi="Wingdings 2"/>
                <w:sz w:val="20"/>
              </w:rPr>
            </w:pPr>
          </w:p>
        </w:tc>
      </w:tr>
      <w:tr w:rsidR="00F50394" w14:paraId="55FE9DDB" w14:textId="77777777">
        <w:tc>
          <w:tcPr>
            <w:tcW w:w="3119" w:type="dxa"/>
          </w:tcPr>
          <w:p w14:paraId="41FA5ADD" w14:textId="77777777" w:rsidR="00F50394" w:rsidRDefault="00956FCB">
            <w:pPr>
              <w:rPr>
                <w:rFonts w:ascii="Times New Roman" w:hAnsi="Times New Roman"/>
                <w:sz w:val="20"/>
              </w:rPr>
            </w:pPr>
            <w:r>
              <w:rPr>
                <w:rFonts w:ascii="Times New Roman" w:hAnsi="Times New Roman"/>
                <w:sz w:val="20"/>
              </w:rPr>
              <w:t>ACCOUNT - administrator - edit scholarship/verification</w:t>
            </w:r>
          </w:p>
        </w:tc>
        <w:tc>
          <w:tcPr>
            <w:tcW w:w="1050" w:type="dxa"/>
          </w:tcPr>
          <w:p w14:paraId="3C7C9718" w14:textId="77777777" w:rsidR="00F50394" w:rsidRDefault="00956FCB">
            <w:pPr>
              <w:jc w:val="center"/>
              <w:rPr>
                <w:rFonts w:ascii="Wingdings 2" w:hAnsi="Wingdings 2"/>
                <w:color w:val="000000"/>
                <w:sz w:val="20"/>
              </w:rPr>
            </w:pPr>
            <w:r>
              <w:rPr>
                <w:rFonts w:ascii="Wingdings 2" w:hAnsi="Wingdings 2"/>
                <w:color w:val="000000"/>
                <w:sz w:val="20"/>
              </w:rPr>
              <w:t></w:t>
            </w:r>
          </w:p>
          <w:p w14:paraId="12BD4026" w14:textId="77777777" w:rsidR="00F50394" w:rsidRDefault="00F50394">
            <w:pPr>
              <w:jc w:val="center"/>
              <w:rPr>
                <w:rFonts w:ascii="Wingdings 2" w:hAnsi="Wingdings 2"/>
                <w:sz w:val="20"/>
              </w:rPr>
            </w:pPr>
          </w:p>
        </w:tc>
        <w:tc>
          <w:tcPr>
            <w:tcW w:w="3481" w:type="dxa"/>
          </w:tcPr>
          <w:p w14:paraId="0152AFC6" w14:textId="77777777" w:rsidR="00F50394" w:rsidRDefault="00956FCB">
            <w:pPr>
              <w:rPr>
                <w:rFonts w:ascii="Times New Roman" w:hAnsi="Times New Roman"/>
                <w:sz w:val="20"/>
              </w:rPr>
            </w:pPr>
            <w:r>
              <w:rPr>
                <w:rFonts w:ascii="Times New Roman" w:hAnsi="Times New Roman"/>
                <w:sz w:val="20"/>
              </w:rPr>
              <w:t xml:space="preserve">ACCOUNT - </w:t>
            </w:r>
            <w:r>
              <w:rPr>
                <w:rFonts w:ascii="Times New Roman" w:hAnsi="Times New Roman"/>
                <w:sz w:val="20"/>
              </w:rPr>
              <w:t>administrator - edit partner</w:t>
            </w:r>
          </w:p>
        </w:tc>
        <w:tc>
          <w:tcPr>
            <w:tcW w:w="1050" w:type="dxa"/>
          </w:tcPr>
          <w:p w14:paraId="5C2DFAB9" w14:textId="77777777" w:rsidR="00F50394" w:rsidRDefault="00956FCB">
            <w:pPr>
              <w:jc w:val="center"/>
              <w:rPr>
                <w:rFonts w:ascii="Wingdings 2" w:hAnsi="Wingdings 2"/>
                <w:color w:val="000000"/>
                <w:sz w:val="20"/>
              </w:rPr>
            </w:pPr>
            <w:r>
              <w:rPr>
                <w:rFonts w:ascii="Wingdings 2" w:hAnsi="Wingdings 2"/>
                <w:color w:val="000000"/>
                <w:sz w:val="20"/>
              </w:rPr>
              <w:t></w:t>
            </w:r>
          </w:p>
          <w:p w14:paraId="6AF86319" w14:textId="77777777" w:rsidR="00F50394" w:rsidRDefault="00F50394">
            <w:pPr>
              <w:jc w:val="center"/>
              <w:rPr>
                <w:rFonts w:ascii="Wingdings 2" w:hAnsi="Wingdings 2"/>
                <w:sz w:val="20"/>
              </w:rPr>
            </w:pPr>
          </w:p>
        </w:tc>
      </w:tr>
      <w:tr w:rsidR="00F50394" w14:paraId="3CB4339E" w14:textId="77777777">
        <w:tc>
          <w:tcPr>
            <w:tcW w:w="3119" w:type="dxa"/>
          </w:tcPr>
          <w:p w14:paraId="23FACA6E" w14:textId="77777777" w:rsidR="00F50394" w:rsidRDefault="00956FCB">
            <w:pPr>
              <w:rPr>
                <w:rFonts w:ascii="Times New Roman" w:hAnsi="Times New Roman"/>
                <w:sz w:val="20"/>
              </w:rPr>
            </w:pPr>
            <w:r>
              <w:rPr>
                <w:rFonts w:ascii="Times New Roman" w:hAnsi="Times New Roman"/>
                <w:sz w:val="20"/>
              </w:rPr>
              <w:t>ACCOUNT - administrator - edit donation</w:t>
            </w:r>
          </w:p>
        </w:tc>
        <w:tc>
          <w:tcPr>
            <w:tcW w:w="1050" w:type="dxa"/>
          </w:tcPr>
          <w:p w14:paraId="673498B4" w14:textId="77777777" w:rsidR="00F50394" w:rsidRDefault="00956FCB">
            <w:pPr>
              <w:jc w:val="center"/>
              <w:rPr>
                <w:rFonts w:ascii="Wingdings 2" w:hAnsi="Wingdings 2"/>
                <w:color w:val="000000"/>
                <w:sz w:val="20"/>
              </w:rPr>
            </w:pPr>
            <w:r>
              <w:rPr>
                <w:rFonts w:ascii="Wingdings 2" w:hAnsi="Wingdings 2"/>
                <w:color w:val="000000"/>
                <w:sz w:val="20"/>
              </w:rPr>
              <w:t></w:t>
            </w:r>
          </w:p>
          <w:p w14:paraId="67D31AD0" w14:textId="77777777" w:rsidR="00F50394" w:rsidRDefault="00F50394">
            <w:pPr>
              <w:jc w:val="center"/>
              <w:rPr>
                <w:rFonts w:ascii="Wingdings 2" w:hAnsi="Wingdings 2"/>
                <w:sz w:val="20"/>
              </w:rPr>
            </w:pPr>
          </w:p>
        </w:tc>
        <w:tc>
          <w:tcPr>
            <w:tcW w:w="3481" w:type="dxa"/>
          </w:tcPr>
          <w:p w14:paraId="28B88D35" w14:textId="77777777" w:rsidR="00F50394" w:rsidRDefault="00956FCB">
            <w:pPr>
              <w:rPr>
                <w:rFonts w:ascii="Times New Roman" w:hAnsi="Times New Roman"/>
                <w:sz w:val="20"/>
              </w:rPr>
            </w:pPr>
            <w:r>
              <w:rPr>
                <w:rFonts w:ascii="Times New Roman" w:hAnsi="Times New Roman"/>
                <w:sz w:val="20"/>
              </w:rPr>
              <w:t>ACCOUNT - administrator - edit product</w:t>
            </w:r>
          </w:p>
        </w:tc>
        <w:tc>
          <w:tcPr>
            <w:tcW w:w="1050" w:type="dxa"/>
          </w:tcPr>
          <w:p w14:paraId="4B0DF675" w14:textId="77777777" w:rsidR="00F50394" w:rsidRDefault="00956FCB">
            <w:pPr>
              <w:jc w:val="center"/>
              <w:rPr>
                <w:rFonts w:ascii="Wingdings 2" w:hAnsi="Wingdings 2"/>
                <w:color w:val="000000"/>
                <w:sz w:val="20"/>
              </w:rPr>
            </w:pPr>
            <w:r>
              <w:rPr>
                <w:rFonts w:ascii="Wingdings 2" w:hAnsi="Wingdings 2"/>
                <w:color w:val="000000"/>
                <w:sz w:val="20"/>
              </w:rPr>
              <w:t></w:t>
            </w:r>
          </w:p>
          <w:p w14:paraId="71B4B5ED" w14:textId="77777777" w:rsidR="00F50394" w:rsidRDefault="00F50394">
            <w:pPr>
              <w:jc w:val="center"/>
              <w:rPr>
                <w:rFonts w:ascii="Wingdings 2" w:hAnsi="Wingdings 2"/>
                <w:sz w:val="20"/>
              </w:rPr>
            </w:pPr>
          </w:p>
        </w:tc>
      </w:tr>
      <w:tr w:rsidR="00F50394" w14:paraId="3A3DF606" w14:textId="77777777">
        <w:tc>
          <w:tcPr>
            <w:tcW w:w="3119" w:type="dxa"/>
          </w:tcPr>
          <w:p w14:paraId="682D0B3D" w14:textId="77777777" w:rsidR="00F50394" w:rsidRDefault="00956FCB">
            <w:pPr>
              <w:rPr>
                <w:rFonts w:ascii="Times New Roman" w:hAnsi="Times New Roman"/>
                <w:sz w:val="20"/>
              </w:rPr>
            </w:pPr>
            <w:r>
              <w:rPr>
                <w:rFonts w:ascii="Times New Roman" w:hAnsi="Times New Roman"/>
                <w:sz w:val="20"/>
              </w:rPr>
              <w:t>ACCOUNT - administrator - edit mubes</w:t>
            </w:r>
          </w:p>
        </w:tc>
        <w:tc>
          <w:tcPr>
            <w:tcW w:w="1050" w:type="dxa"/>
          </w:tcPr>
          <w:p w14:paraId="23151102" w14:textId="77777777" w:rsidR="00F50394" w:rsidRDefault="00956FCB">
            <w:pPr>
              <w:jc w:val="center"/>
              <w:rPr>
                <w:rFonts w:ascii="Wingdings 2" w:hAnsi="Wingdings 2"/>
                <w:color w:val="000000"/>
                <w:sz w:val="20"/>
              </w:rPr>
            </w:pPr>
            <w:r>
              <w:rPr>
                <w:rFonts w:ascii="Wingdings 2" w:hAnsi="Wingdings 2"/>
                <w:color w:val="000000"/>
                <w:sz w:val="20"/>
              </w:rPr>
              <w:t></w:t>
            </w:r>
          </w:p>
          <w:p w14:paraId="7A3A3823" w14:textId="77777777" w:rsidR="00F50394" w:rsidRDefault="00F50394">
            <w:pPr>
              <w:jc w:val="center"/>
              <w:rPr>
                <w:rFonts w:ascii="Wingdings 2" w:hAnsi="Wingdings 2"/>
                <w:sz w:val="20"/>
              </w:rPr>
            </w:pPr>
          </w:p>
        </w:tc>
        <w:tc>
          <w:tcPr>
            <w:tcW w:w="3481" w:type="dxa"/>
          </w:tcPr>
          <w:p w14:paraId="2688A2AF" w14:textId="77777777" w:rsidR="00F50394" w:rsidRDefault="00956FCB">
            <w:pPr>
              <w:rPr>
                <w:rFonts w:ascii="Times New Roman" w:hAnsi="Times New Roman"/>
                <w:sz w:val="20"/>
              </w:rPr>
            </w:pPr>
            <w:r>
              <w:rPr>
                <w:rFonts w:ascii="Times New Roman" w:hAnsi="Times New Roman"/>
                <w:sz w:val="20"/>
              </w:rPr>
              <w:t>ACCOUNT - download member data</w:t>
            </w:r>
          </w:p>
        </w:tc>
        <w:tc>
          <w:tcPr>
            <w:tcW w:w="1050" w:type="dxa"/>
          </w:tcPr>
          <w:p w14:paraId="62D5D2BD" w14:textId="77777777" w:rsidR="00F50394" w:rsidRDefault="00956FCB">
            <w:pPr>
              <w:jc w:val="center"/>
              <w:rPr>
                <w:rFonts w:ascii="Wingdings 2" w:hAnsi="Wingdings 2"/>
                <w:color w:val="000000"/>
                <w:sz w:val="20"/>
              </w:rPr>
            </w:pPr>
            <w:r>
              <w:rPr>
                <w:rFonts w:ascii="Wingdings 2" w:hAnsi="Wingdings 2"/>
                <w:color w:val="000000"/>
                <w:sz w:val="20"/>
              </w:rPr>
              <w:t></w:t>
            </w:r>
          </w:p>
          <w:p w14:paraId="40027B38" w14:textId="77777777" w:rsidR="00F50394" w:rsidRDefault="00F50394">
            <w:pPr>
              <w:jc w:val="center"/>
              <w:rPr>
                <w:rFonts w:ascii="Wingdings 2" w:hAnsi="Wingdings 2"/>
                <w:sz w:val="20"/>
              </w:rPr>
            </w:pPr>
          </w:p>
        </w:tc>
      </w:tr>
    </w:tbl>
    <w:p w14:paraId="7614267C" w14:textId="77777777" w:rsidR="00F50394" w:rsidRDefault="00956FCB">
      <w:pPr>
        <w:pStyle w:val="subsection0"/>
        <w:jc w:val="both"/>
        <w:rPr>
          <w:rFonts w:ascii="Times New Roman" w:hAnsi="Times New Roman"/>
          <w:i w:val="0"/>
          <w:lang w:val="id-ID"/>
        </w:rPr>
      </w:pPr>
      <w:r>
        <w:rPr>
          <w:rFonts w:ascii="Times New Roman" w:hAnsi="Times New Roman"/>
          <w:i w:val="0"/>
          <w:lang w:val="id-ID"/>
        </w:rPr>
        <w:lastRenderedPageBreak/>
        <w:t xml:space="preserve">Table 2 shows some testing of menus and sub menus by users and admins, and everything can run well. </w:t>
      </w:r>
    </w:p>
    <w:p w14:paraId="7E1548DF"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Table 3 shows testing of menus for user and there are 10 users for this testing. Then the result of testing were all of menus can run well.</w:t>
      </w:r>
    </w:p>
    <w:p w14:paraId="11998D86" w14:textId="77777777" w:rsidR="00F50394" w:rsidRDefault="00F50394">
      <w:pPr>
        <w:pStyle w:val="subsection0"/>
        <w:jc w:val="both"/>
        <w:rPr>
          <w:rFonts w:ascii="Times New Roman" w:hAnsi="Times New Roman"/>
          <w:i w:val="0"/>
        </w:rPr>
      </w:pPr>
    </w:p>
    <w:p w14:paraId="4AD7008E" w14:textId="77777777" w:rsidR="00F50394" w:rsidRDefault="00956FCB">
      <w:pPr>
        <w:pStyle w:val="subsection0"/>
        <w:rPr>
          <w:rFonts w:ascii="Times New Roman" w:hAnsi="Times New Roman"/>
          <w:i w:val="0"/>
          <w:lang w:val="id-ID"/>
        </w:rPr>
      </w:pPr>
      <w:r>
        <w:rPr>
          <w:rFonts w:ascii="Times New Roman" w:hAnsi="Times New Roman"/>
          <w:i w:val="0"/>
          <w:lang w:val="id-ID"/>
        </w:rPr>
        <w:t>Table 3 . IKAS</w:t>
      </w:r>
      <w:r>
        <w:rPr>
          <w:rFonts w:ascii="Times New Roman" w:hAnsi="Times New Roman"/>
          <w:i w:val="0"/>
          <w:lang w:val="id-ID"/>
        </w:rPr>
        <w:t>MA app testing for user</w:t>
      </w:r>
    </w:p>
    <w:tbl>
      <w:tblPr>
        <w:tblStyle w:val="TableGrid"/>
        <w:tblW w:w="0" w:type="auto"/>
        <w:tblLook w:val="04A0" w:firstRow="1" w:lastRow="0" w:firstColumn="1" w:lastColumn="0" w:noHBand="0" w:noVBand="1"/>
      </w:tblPr>
      <w:tblGrid>
        <w:gridCol w:w="2614"/>
        <w:gridCol w:w="1209"/>
        <w:gridCol w:w="2613"/>
        <w:gridCol w:w="1356"/>
      </w:tblGrid>
      <w:tr w:rsidR="00F50394" w14:paraId="393F4FDC" w14:textId="77777777">
        <w:tc>
          <w:tcPr>
            <w:tcW w:w="2614" w:type="dxa"/>
            <w:shd w:val="clear" w:color="auto" w:fill="E5B8B7" w:themeFill="accent2" w:themeFillTint="66"/>
          </w:tcPr>
          <w:p w14:paraId="353D2E3D" w14:textId="77777777" w:rsidR="00F50394" w:rsidRDefault="00956FCB">
            <w:pPr>
              <w:jc w:val="center"/>
              <w:rPr>
                <w:rFonts w:ascii="Times New Roman" w:hAnsi="Times New Roman"/>
                <w:b/>
                <w:sz w:val="20"/>
              </w:rPr>
            </w:pPr>
            <w:r>
              <w:rPr>
                <w:rFonts w:ascii="Times New Roman" w:hAnsi="Times New Roman"/>
                <w:b/>
                <w:sz w:val="20"/>
              </w:rPr>
              <w:t>MENUS</w:t>
            </w:r>
          </w:p>
        </w:tc>
        <w:tc>
          <w:tcPr>
            <w:tcW w:w="1209" w:type="dxa"/>
            <w:shd w:val="clear" w:color="auto" w:fill="E5B8B7" w:themeFill="accent2" w:themeFillTint="66"/>
          </w:tcPr>
          <w:p w14:paraId="0723AE29" w14:textId="77777777" w:rsidR="00F50394" w:rsidRDefault="00956FCB">
            <w:pPr>
              <w:jc w:val="center"/>
              <w:rPr>
                <w:rFonts w:ascii="Times New Roman" w:hAnsi="Times New Roman"/>
                <w:b/>
                <w:sz w:val="20"/>
              </w:rPr>
            </w:pPr>
            <w:r>
              <w:rPr>
                <w:rFonts w:ascii="Times New Roman" w:hAnsi="Times New Roman"/>
                <w:b/>
                <w:sz w:val="20"/>
              </w:rPr>
              <w:t>TESTING</w:t>
            </w:r>
          </w:p>
        </w:tc>
        <w:tc>
          <w:tcPr>
            <w:tcW w:w="2613" w:type="dxa"/>
            <w:shd w:val="clear" w:color="auto" w:fill="E5B8B7" w:themeFill="accent2" w:themeFillTint="66"/>
          </w:tcPr>
          <w:p w14:paraId="7EDCFFC1" w14:textId="77777777" w:rsidR="00F50394" w:rsidRDefault="00956FCB">
            <w:pPr>
              <w:jc w:val="center"/>
              <w:rPr>
                <w:rFonts w:ascii="Times New Roman" w:hAnsi="Times New Roman"/>
                <w:b/>
                <w:sz w:val="20"/>
              </w:rPr>
            </w:pPr>
            <w:r>
              <w:rPr>
                <w:rFonts w:ascii="Times New Roman" w:hAnsi="Times New Roman"/>
                <w:b/>
                <w:sz w:val="20"/>
              </w:rPr>
              <w:t>MENUS</w:t>
            </w:r>
          </w:p>
        </w:tc>
        <w:tc>
          <w:tcPr>
            <w:tcW w:w="1356" w:type="dxa"/>
            <w:shd w:val="clear" w:color="auto" w:fill="E5B8B7" w:themeFill="accent2" w:themeFillTint="66"/>
          </w:tcPr>
          <w:p w14:paraId="7F4C9D66" w14:textId="77777777" w:rsidR="00F50394" w:rsidRDefault="00956FCB">
            <w:pPr>
              <w:jc w:val="center"/>
              <w:rPr>
                <w:rFonts w:ascii="Times New Roman" w:hAnsi="Times New Roman"/>
                <w:b/>
                <w:sz w:val="20"/>
              </w:rPr>
            </w:pPr>
            <w:r>
              <w:rPr>
                <w:rFonts w:ascii="Times New Roman" w:hAnsi="Times New Roman"/>
                <w:b/>
                <w:sz w:val="20"/>
              </w:rPr>
              <w:t>TESTING</w:t>
            </w:r>
          </w:p>
        </w:tc>
      </w:tr>
      <w:tr w:rsidR="00F50394" w14:paraId="62A36D70" w14:textId="77777777">
        <w:tc>
          <w:tcPr>
            <w:tcW w:w="2614" w:type="dxa"/>
          </w:tcPr>
          <w:p w14:paraId="4CE783DC" w14:textId="77777777" w:rsidR="00F50394" w:rsidRDefault="00956FCB">
            <w:pPr>
              <w:rPr>
                <w:rFonts w:ascii="Times New Roman" w:hAnsi="Times New Roman"/>
                <w:sz w:val="20"/>
              </w:rPr>
            </w:pPr>
            <w:r>
              <w:rPr>
                <w:rFonts w:ascii="Times New Roman" w:hAnsi="Times New Roman"/>
                <w:sz w:val="20"/>
              </w:rPr>
              <w:t>HOME - Home screen</w:t>
            </w:r>
          </w:p>
        </w:tc>
        <w:tc>
          <w:tcPr>
            <w:tcW w:w="1209" w:type="dxa"/>
          </w:tcPr>
          <w:p w14:paraId="68BA8010" w14:textId="77777777" w:rsidR="00F50394" w:rsidRDefault="00956FCB">
            <w:pPr>
              <w:jc w:val="center"/>
              <w:rPr>
                <w:rFonts w:ascii="Wingdings 2" w:hAnsi="Wingdings 2"/>
                <w:color w:val="000000"/>
                <w:sz w:val="20"/>
              </w:rPr>
            </w:pPr>
            <w:r>
              <w:rPr>
                <w:rFonts w:ascii="Wingdings 2" w:hAnsi="Wingdings 2"/>
                <w:color w:val="000000"/>
                <w:sz w:val="20"/>
              </w:rPr>
              <w:t></w:t>
            </w:r>
          </w:p>
          <w:p w14:paraId="55CFCA4A" w14:textId="77777777" w:rsidR="00F50394" w:rsidRDefault="00F50394">
            <w:pPr>
              <w:jc w:val="center"/>
              <w:rPr>
                <w:rFonts w:ascii="Wingdings 2" w:hAnsi="Wingdings 2"/>
                <w:sz w:val="20"/>
              </w:rPr>
            </w:pPr>
          </w:p>
        </w:tc>
        <w:tc>
          <w:tcPr>
            <w:tcW w:w="2613" w:type="dxa"/>
          </w:tcPr>
          <w:p w14:paraId="1F9068FA" w14:textId="77777777" w:rsidR="00F50394" w:rsidRDefault="00956FCB">
            <w:pPr>
              <w:rPr>
                <w:rFonts w:ascii="Times New Roman" w:hAnsi="Times New Roman"/>
                <w:sz w:val="20"/>
              </w:rPr>
            </w:pPr>
            <w:r>
              <w:rPr>
                <w:rFonts w:ascii="Times New Roman" w:hAnsi="Times New Roman"/>
                <w:sz w:val="20"/>
              </w:rPr>
              <w:t>HOME - IKASMA's social media addresses</w:t>
            </w:r>
          </w:p>
        </w:tc>
        <w:tc>
          <w:tcPr>
            <w:tcW w:w="1356" w:type="dxa"/>
          </w:tcPr>
          <w:p w14:paraId="02180E79" w14:textId="77777777" w:rsidR="00F50394" w:rsidRDefault="00956FCB">
            <w:pPr>
              <w:jc w:val="center"/>
              <w:rPr>
                <w:rFonts w:ascii="Wingdings 2" w:hAnsi="Wingdings 2"/>
                <w:color w:val="000000"/>
                <w:sz w:val="20"/>
              </w:rPr>
            </w:pPr>
            <w:r>
              <w:rPr>
                <w:rFonts w:ascii="Wingdings 2" w:hAnsi="Wingdings 2"/>
                <w:color w:val="000000"/>
                <w:sz w:val="20"/>
              </w:rPr>
              <w:t></w:t>
            </w:r>
          </w:p>
          <w:p w14:paraId="6FEFEEA7" w14:textId="77777777" w:rsidR="00F50394" w:rsidRDefault="00F50394">
            <w:pPr>
              <w:jc w:val="center"/>
              <w:rPr>
                <w:rFonts w:ascii="Wingdings 2" w:hAnsi="Wingdings 2"/>
                <w:sz w:val="20"/>
              </w:rPr>
            </w:pPr>
          </w:p>
        </w:tc>
      </w:tr>
      <w:tr w:rsidR="00F50394" w14:paraId="3EA7917F" w14:textId="77777777">
        <w:tc>
          <w:tcPr>
            <w:tcW w:w="2614" w:type="dxa"/>
          </w:tcPr>
          <w:p w14:paraId="32AA3A54" w14:textId="77777777" w:rsidR="00F50394" w:rsidRDefault="00956FCB">
            <w:pPr>
              <w:rPr>
                <w:rFonts w:ascii="Times New Roman" w:hAnsi="Times New Roman"/>
                <w:sz w:val="20"/>
              </w:rPr>
            </w:pPr>
            <w:r>
              <w:rPr>
                <w:rFonts w:ascii="Times New Roman" w:hAnsi="Times New Roman"/>
                <w:sz w:val="20"/>
              </w:rPr>
              <w:t>- go to ikasma website</w:t>
            </w:r>
          </w:p>
        </w:tc>
        <w:tc>
          <w:tcPr>
            <w:tcW w:w="1209" w:type="dxa"/>
          </w:tcPr>
          <w:p w14:paraId="478C7DC9" w14:textId="77777777" w:rsidR="00F50394" w:rsidRDefault="00956FCB">
            <w:pPr>
              <w:jc w:val="center"/>
              <w:rPr>
                <w:rFonts w:ascii="Wingdings 2" w:hAnsi="Wingdings 2"/>
                <w:color w:val="000000"/>
                <w:sz w:val="20"/>
              </w:rPr>
            </w:pPr>
            <w:r>
              <w:rPr>
                <w:rFonts w:ascii="Wingdings 2" w:hAnsi="Wingdings 2"/>
                <w:color w:val="000000"/>
                <w:sz w:val="20"/>
              </w:rPr>
              <w:t></w:t>
            </w:r>
          </w:p>
          <w:p w14:paraId="73C2569E" w14:textId="77777777" w:rsidR="00F50394" w:rsidRDefault="00F50394">
            <w:pPr>
              <w:jc w:val="center"/>
              <w:rPr>
                <w:rFonts w:ascii="Wingdings 2" w:hAnsi="Wingdings 2"/>
                <w:sz w:val="20"/>
              </w:rPr>
            </w:pPr>
          </w:p>
        </w:tc>
        <w:tc>
          <w:tcPr>
            <w:tcW w:w="2613" w:type="dxa"/>
          </w:tcPr>
          <w:p w14:paraId="0181D9FF" w14:textId="77777777" w:rsidR="00F50394" w:rsidRDefault="00956FCB">
            <w:pPr>
              <w:rPr>
                <w:rFonts w:ascii="Times New Roman" w:hAnsi="Times New Roman"/>
                <w:sz w:val="20"/>
              </w:rPr>
            </w:pPr>
            <w:r>
              <w:rPr>
                <w:rFonts w:ascii="Times New Roman" w:hAnsi="Times New Roman"/>
                <w:sz w:val="20"/>
              </w:rPr>
              <w:t>- login to ikasma's fb</w:t>
            </w:r>
          </w:p>
        </w:tc>
        <w:tc>
          <w:tcPr>
            <w:tcW w:w="1356" w:type="dxa"/>
          </w:tcPr>
          <w:p w14:paraId="6D94C302" w14:textId="77777777" w:rsidR="00F50394" w:rsidRDefault="00956FCB">
            <w:pPr>
              <w:jc w:val="center"/>
              <w:rPr>
                <w:rFonts w:ascii="Wingdings 2" w:hAnsi="Wingdings 2"/>
                <w:color w:val="000000"/>
                <w:sz w:val="20"/>
              </w:rPr>
            </w:pPr>
            <w:r>
              <w:rPr>
                <w:rFonts w:ascii="Wingdings 2" w:hAnsi="Wingdings 2"/>
                <w:color w:val="000000"/>
                <w:sz w:val="20"/>
              </w:rPr>
              <w:t></w:t>
            </w:r>
          </w:p>
          <w:p w14:paraId="7F0A067B" w14:textId="77777777" w:rsidR="00F50394" w:rsidRDefault="00F50394">
            <w:pPr>
              <w:jc w:val="center"/>
              <w:rPr>
                <w:rFonts w:ascii="Wingdings 2" w:hAnsi="Wingdings 2"/>
                <w:sz w:val="20"/>
              </w:rPr>
            </w:pPr>
          </w:p>
        </w:tc>
      </w:tr>
      <w:tr w:rsidR="00F50394" w14:paraId="6D602CDE" w14:textId="77777777">
        <w:tc>
          <w:tcPr>
            <w:tcW w:w="2614" w:type="dxa"/>
          </w:tcPr>
          <w:p w14:paraId="3D8595DF" w14:textId="77777777" w:rsidR="00F50394" w:rsidRDefault="00956FCB">
            <w:pPr>
              <w:rPr>
                <w:rFonts w:ascii="Times New Roman" w:hAnsi="Times New Roman"/>
                <w:sz w:val="20"/>
              </w:rPr>
            </w:pPr>
            <w:r>
              <w:rPr>
                <w:rFonts w:ascii="Times New Roman" w:hAnsi="Times New Roman"/>
                <w:sz w:val="20"/>
              </w:rPr>
              <w:t>- login to ikasma's ig</w:t>
            </w:r>
          </w:p>
        </w:tc>
        <w:tc>
          <w:tcPr>
            <w:tcW w:w="1209" w:type="dxa"/>
          </w:tcPr>
          <w:p w14:paraId="48D35298" w14:textId="77777777" w:rsidR="00F50394" w:rsidRDefault="00956FCB">
            <w:pPr>
              <w:jc w:val="center"/>
              <w:rPr>
                <w:rFonts w:ascii="Wingdings 2" w:hAnsi="Wingdings 2"/>
                <w:color w:val="000000"/>
                <w:sz w:val="20"/>
              </w:rPr>
            </w:pPr>
            <w:r>
              <w:rPr>
                <w:rFonts w:ascii="Wingdings 2" w:hAnsi="Wingdings 2"/>
                <w:color w:val="000000"/>
                <w:sz w:val="20"/>
              </w:rPr>
              <w:t></w:t>
            </w:r>
          </w:p>
          <w:p w14:paraId="6E146F1A" w14:textId="77777777" w:rsidR="00F50394" w:rsidRDefault="00F50394">
            <w:pPr>
              <w:jc w:val="center"/>
              <w:rPr>
                <w:rFonts w:ascii="Wingdings 2" w:hAnsi="Wingdings 2"/>
                <w:sz w:val="20"/>
              </w:rPr>
            </w:pPr>
          </w:p>
        </w:tc>
        <w:tc>
          <w:tcPr>
            <w:tcW w:w="2613" w:type="dxa"/>
          </w:tcPr>
          <w:p w14:paraId="20F72924" w14:textId="77777777" w:rsidR="00F50394" w:rsidRDefault="00956FCB">
            <w:pPr>
              <w:rPr>
                <w:rFonts w:ascii="Times New Roman" w:hAnsi="Times New Roman"/>
                <w:sz w:val="20"/>
              </w:rPr>
            </w:pPr>
            <w:r>
              <w:rPr>
                <w:rFonts w:ascii="Times New Roman" w:hAnsi="Times New Roman"/>
                <w:sz w:val="20"/>
              </w:rPr>
              <w:t>- go to wa ikasma</w:t>
            </w:r>
          </w:p>
        </w:tc>
        <w:tc>
          <w:tcPr>
            <w:tcW w:w="1356" w:type="dxa"/>
          </w:tcPr>
          <w:p w14:paraId="44F204BF" w14:textId="77777777" w:rsidR="00F50394" w:rsidRDefault="00956FCB">
            <w:pPr>
              <w:jc w:val="center"/>
              <w:rPr>
                <w:rFonts w:ascii="Wingdings 2" w:hAnsi="Wingdings 2"/>
                <w:color w:val="000000"/>
                <w:sz w:val="20"/>
              </w:rPr>
            </w:pPr>
            <w:r>
              <w:rPr>
                <w:rFonts w:ascii="Wingdings 2" w:hAnsi="Wingdings 2"/>
                <w:color w:val="000000"/>
                <w:sz w:val="20"/>
              </w:rPr>
              <w:t></w:t>
            </w:r>
          </w:p>
          <w:p w14:paraId="13ACF5D8" w14:textId="77777777" w:rsidR="00F50394" w:rsidRDefault="00F50394">
            <w:pPr>
              <w:jc w:val="center"/>
              <w:rPr>
                <w:rFonts w:ascii="Wingdings 2" w:hAnsi="Wingdings 2"/>
                <w:sz w:val="20"/>
              </w:rPr>
            </w:pPr>
          </w:p>
        </w:tc>
      </w:tr>
      <w:tr w:rsidR="00F50394" w14:paraId="15208A8B" w14:textId="77777777">
        <w:tc>
          <w:tcPr>
            <w:tcW w:w="2614" w:type="dxa"/>
          </w:tcPr>
          <w:p w14:paraId="1DA632D7" w14:textId="77777777" w:rsidR="00F50394" w:rsidRDefault="00956FCB">
            <w:pPr>
              <w:rPr>
                <w:rFonts w:ascii="Times New Roman" w:hAnsi="Times New Roman"/>
                <w:sz w:val="20"/>
              </w:rPr>
            </w:pPr>
            <w:r>
              <w:rPr>
                <w:rFonts w:ascii="Times New Roman" w:hAnsi="Times New Roman"/>
                <w:sz w:val="20"/>
              </w:rPr>
              <w:t>DISCOUNT</w:t>
            </w:r>
          </w:p>
        </w:tc>
        <w:tc>
          <w:tcPr>
            <w:tcW w:w="1209" w:type="dxa"/>
          </w:tcPr>
          <w:p w14:paraId="0BF9350E" w14:textId="77777777" w:rsidR="00F50394" w:rsidRDefault="00956FCB">
            <w:pPr>
              <w:jc w:val="center"/>
              <w:rPr>
                <w:rFonts w:ascii="Wingdings 2" w:hAnsi="Wingdings 2"/>
                <w:color w:val="000000"/>
                <w:sz w:val="20"/>
              </w:rPr>
            </w:pPr>
            <w:r>
              <w:rPr>
                <w:rFonts w:ascii="Wingdings 2" w:hAnsi="Wingdings 2"/>
                <w:color w:val="000000"/>
                <w:sz w:val="20"/>
              </w:rPr>
              <w:t></w:t>
            </w:r>
          </w:p>
          <w:p w14:paraId="7275107B" w14:textId="77777777" w:rsidR="00F50394" w:rsidRDefault="00F50394">
            <w:pPr>
              <w:jc w:val="center"/>
              <w:rPr>
                <w:rFonts w:ascii="Wingdings 2" w:hAnsi="Wingdings 2"/>
                <w:sz w:val="20"/>
              </w:rPr>
            </w:pPr>
          </w:p>
        </w:tc>
        <w:tc>
          <w:tcPr>
            <w:tcW w:w="2613" w:type="dxa"/>
          </w:tcPr>
          <w:p w14:paraId="100639F2" w14:textId="77777777" w:rsidR="00F50394" w:rsidRDefault="00956FCB">
            <w:pPr>
              <w:rPr>
                <w:rFonts w:ascii="Times New Roman" w:hAnsi="Times New Roman"/>
                <w:sz w:val="20"/>
              </w:rPr>
            </w:pPr>
            <w:r>
              <w:rPr>
                <w:rFonts w:ascii="Times New Roman" w:hAnsi="Times New Roman"/>
                <w:sz w:val="20"/>
              </w:rPr>
              <w:t>- initial view</w:t>
            </w:r>
          </w:p>
        </w:tc>
        <w:tc>
          <w:tcPr>
            <w:tcW w:w="1356" w:type="dxa"/>
          </w:tcPr>
          <w:p w14:paraId="59E9A4BF" w14:textId="77777777" w:rsidR="00F50394" w:rsidRDefault="00956FCB">
            <w:pPr>
              <w:jc w:val="center"/>
              <w:rPr>
                <w:rFonts w:ascii="Wingdings 2" w:hAnsi="Wingdings 2"/>
                <w:color w:val="000000"/>
                <w:sz w:val="20"/>
              </w:rPr>
            </w:pPr>
            <w:r>
              <w:rPr>
                <w:rFonts w:ascii="Wingdings 2" w:hAnsi="Wingdings 2"/>
                <w:color w:val="000000"/>
                <w:sz w:val="20"/>
              </w:rPr>
              <w:t></w:t>
            </w:r>
          </w:p>
          <w:p w14:paraId="73621730" w14:textId="77777777" w:rsidR="00F50394" w:rsidRDefault="00F50394">
            <w:pPr>
              <w:jc w:val="center"/>
              <w:rPr>
                <w:rFonts w:ascii="Wingdings 2" w:hAnsi="Wingdings 2"/>
                <w:sz w:val="20"/>
              </w:rPr>
            </w:pPr>
          </w:p>
        </w:tc>
      </w:tr>
      <w:tr w:rsidR="00F50394" w14:paraId="7C60292A" w14:textId="77777777">
        <w:tc>
          <w:tcPr>
            <w:tcW w:w="2614" w:type="dxa"/>
          </w:tcPr>
          <w:p w14:paraId="1C6FC4F3" w14:textId="77777777" w:rsidR="00F50394" w:rsidRDefault="00956FCB">
            <w:pPr>
              <w:rPr>
                <w:rFonts w:ascii="Times New Roman" w:hAnsi="Times New Roman"/>
                <w:sz w:val="20"/>
              </w:rPr>
            </w:pPr>
            <w:r>
              <w:rPr>
                <w:rFonts w:ascii="Times New Roman" w:hAnsi="Times New Roman"/>
                <w:sz w:val="20"/>
              </w:rPr>
              <w:t xml:space="preserve">- </w:t>
            </w:r>
            <w:r>
              <w:rPr>
                <w:rFonts w:ascii="Times New Roman" w:hAnsi="Times New Roman"/>
                <w:sz w:val="20"/>
              </w:rPr>
              <w:t>search</w:t>
            </w:r>
          </w:p>
        </w:tc>
        <w:tc>
          <w:tcPr>
            <w:tcW w:w="1209" w:type="dxa"/>
          </w:tcPr>
          <w:p w14:paraId="06E35893" w14:textId="77777777" w:rsidR="00F50394" w:rsidRDefault="00956FCB">
            <w:pPr>
              <w:jc w:val="center"/>
              <w:rPr>
                <w:rFonts w:ascii="Wingdings 2" w:hAnsi="Wingdings 2"/>
                <w:color w:val="000000"/>
                <w:sz w:val="20"/>
              </w:rPr>
            </w:pPr>
            <w:r>
              <w:rPr>
                <w:rFonts w:ascii="Wingdings 2" w:hAnsi="Wingdings 2"/>
                <w:color w:val="000000"/>
                <w:sz w:val="20"/>
              </w:rPr>
              <w:t></w:t>
            </w:r>
          </w:p>
          <w:p w14:paraId="5AC9BF04" w14:textId="77777777" w:rsidR="00F50394" w:rsidRDefault="00F50394">
            <w:pPr>
              <w:jc w:val="center"/>
              <w:rPr>
                <w:rFonts w:ascii="Wingdings 2" w:hAnsi="Wingdings 2"/>
                <w:sz w:val="20"/>
              </w:rPr>
            </w:pPr>
          </w:p>
        </w:tc>
        <w:tc>
          <w:tcPr>
            <w:tcW w:w="2613" w:type="dxa"/>
          </w:tcPr>
          <w:p w14:paraId="08B1DE77" w14:textId="77777777" w:rsidR="00F50394" w:rsidRDefault="00956FCB">
            <w:pPr>
              <w:rPr>
                <w:rFonts w:ascii="Times New Roman" w:hAnsi="Times New Roman"/>
                <w:sz w:val="20"/>
              </w:rPr>
            </w:pPr>
            <w:r>
              <w:rPr>
                <w:rFonts w:ascii="Times New Roman" w:hAnsi="Times New Roman"/>
                <w:sz w:val="20"/>
              </w:rPr>
              <w:t>IKASMA</w:t>
            </w:r>
          </w:p>
        </w:tc>
        <w:tc>
          <w:tcPr>
            <w:tcW w:w="1356" w:type="dxa"/>
          </w:tcPr>
          <w:p w14:paraId="2AB01ED3" w14:textId="77777777" w:rsidR="00F50394" w:rsidRDefault="00956FCB">
            <w:pPr>
              <w:jc w:val="center"/>
              <w:rPr>
                <w:rFonts w:ascii="Wingdings 2" w:hAnsi="Wingdings 2"/>
                <w:color w:val="000000"/>
                <w:sz w:val="20"/>
              </w:rPr>
            </w:pPr>
            <w:r>
              <w:rPr>
                <w:rFonts w:ascii="Wingdings 2" w:hAnsi="Wingdings 2"/>
                <w:color w:val="000000"/>
                <w:sz w:val="20"/>
              </w:rPr>
              <w:t></w:t>
            </w:r>
          </w:p>
          <w:p w14:paraId="419B42D8" w14:textId="77777777" w:rsidR="00F50394" w:rsidRDefault="00F50394">
            <w:pPr>
              <w:jc w:val="center"/>
              <w:rPr>
                <w:rFonts w:ascii="Wingdings 2" w:hAnsi="Wingdings 2"/>
                <w:sz w:val="20"/>
              </w:rPr>
            </w:pPr>
          </w:p>
        </w:tc>
      </w:tr>
      <w:tr w:rsidR="00F50394" w14:paraId="46624645" w14:textId="77777777">
        <w:tc>
          <w:tcPr>
            <w:tcW w:w="2614" w:type="dxa"/>
          </w:tcPr>
          <w:p w14:paraId="10182227" w14:textId="77777777" w:rsidR="00F50394" w:rsidRDefault="00956FCB">
            <w:pPr>
              <w:rPr>
                <w:rFonts w:ascii="Times New Roman" w:hAnsi="Times New Roman"/>
                <w:sz w:val="20"/>
              </w:rPr>
            </w:pPr>
            <w:r>
              <w:rPr>
                <w:rFonts w:ascii="Times New Roman" w:hAnsi="Times New Roman"/>
                <w:sz w:val="20"/>
              </w:rPr>
              <w:t>-Profile</w:t>
            </w:r>
          </w:p>
        </w:tc>
        <w:tc>
          <w:tcPr>
            <w:tcW w:w="1209" w:type="dxa"/>
          </w:tcPr>
          <w:p w14:paraId="08E2E93E" w14:textId="77777777" w:rsidR="00F50394" w:rsidRDefault="00956FCB">
            <w:pPr>
              <w:jc w:val="center"/>
              <w:rPr>
                <w:rFonts w:ascii="Wingdings 2" w:hAnsi="Wingdings 2"/>
                <w:color w:val="000000"/>
                <w:sz w:val="20"/>
              </w:rPr>
            </w:pPr>
            <w:r>
              <w:rPr>
                <w:rFonts w:ascii="Wingdings 2" w:hAnsi="Wingdings 2"/>
                <w:color w:val="000000"/>
                <w:sz w:val="20"/>
              </w:rPr>
              <w:t></w:t>
            </w:r>
          </w:p>
          <w:p w14:paraId="041AB669" w14:textId="77777777" w:rsidR="00F50394" w:rsidRDefault="00F50394">
            <w:pPr>
              <w:jc w:val="center"/>
              <w:rPr>
                <w:rFonts w:ascii="Wingdings 2" w:hAnsi="Wingdings 2"/>
                <w:sz w:val="20"/>
              </w:rPr>
            </w:pPr>
          </w:p>
        </w:tc>
        <w:tc>
          <w:tcPr>
            <w:tcW w:w="2613" w:type="dxa"/>
          </w:tcPr>
          <w:p w14:paraId="0FD4872E" w14:textId="77777777" w:rsidR="00F50394" w:rsidRDefault="00956FCB">
            <w:pPr>
              <w:rPr>
                <w:rFonts w:ascii="Times New Roman" w:hAnsi="Times New Roman"/>
                <w:sz w:val="20"/>
              </w:rPr>
            </w:pPr>
            <w:r>
              <w:rPr>
                <w:rFonts w:ascii="Times New Roman" w:hAnsi="Times New Roman"/>
                <w:sz w:val="20"/>
              </w:rPr>
              <w:t>- Scholarship - form</w:t>
            </w:r>
          </w:p>
        </w:tc>
        <w:tc>
          <w:tcPr>
            <w:tcW w:w="1356" w:type="dxa"/>
          </w:tcPr>
          <w:p w14:paraId="6752A98E" w14:textId="77777777" w:rsidR="00F50394" w:rsidRDefault="00956FCB">
            <w:pPr>
              <w:jc w:val="center"/>
              <w:rPr>
                <w:rFonts w:ascii="Wingdings 2" w:hAnsi="Wingdings 2"/>
                <w:color w:val="000000"/>
                <w:sz w:val="20"/>
              </w:rPr>
            </w:pPr>
            <w:r>
              <w:rPr>
                <w:rFonts w:ascii="Wingdings 2" w:hAnsi="Wingdings 2"/>
                <w:color w:val="000000"/>
                <w:sz w:val="20"/>
              </w:rPr>
              <w:t></w:t>
            </w:r>
          </w:p>
          <w:p w14:paraId="693F8F1D" w14:textId="77777777" w:rsidR="00F50394" w:rsidRDefault="00F50394">
            <w:pPr>
              <w:jc w:val="center"/>
              <w:rPr>
                <w:rFonts w:ascii="Wingdings 2" w:hAnsi="Wingdings 2"/>
                <w:sz w:val="20"/>
              </w:rPr>
            </w:pPr>
          </w:p>
        </w:tc>
      </w:tr>
      <w:tr w:rsidR="00F50394" w14:paraId="34B3B7BA" w14:textId="77777777">
        <w:tc>
          <w:tcPr>
            <w:tcW w:w="2614" w:type="dxa"/>
          </w:tcPr>
          <w:p w14:paraId="432E8CC6" w14:textId="77777777" w:rsidR="00F50394" w:rsidRDefault="00956FCB">
            <w:pPr>
              <w:rPr>
                <w:rFonts w:ascii="Times New Roman" w:hAnsi="Times New Roman"/>
                <w:sz w:val="20"/>
              </w:rPr>
            </w:pPr>
            <w:r>
              <w:rPr>
                <w:rFonts w:ascii="Times New Roman" w:hAnsi="Times New Roman"/>
                <w:sz w:val="20"/>
              </w:rPr>
              <w:t>- Scholarships - view submissions</w:t>
            </w:r>
          </w:p>
        </w:tc>
        <w:tc>
          <w:tcPr>
            <w:tcW w:w="1209" w:type="dxa"/>
          </w:tcPr>
          <w:p w14:paraId="6BDB5B3F" w14:textId="77777777" w:rsidR="00F50394" w:rsidRDefault="00956FCB">
            <w:pPr>
              <w:jc w:val="center"/>
              <w:rPr>
                <w:rFonts w:ascii="Wingdings 2" w:hAnsi="Wingdings 2"/>
                <w:color w:val="000000"/>
                <w:sz w:val="20"/>
              </w:rPr>
            </w:pPr>
            <w:r>
              <w:rPr>
                <w:rFonts w:ascii="Wingdings 2" w:hAnsi="Wingdings 2"/>
                <w:color w:val="000000"/>
                <w:sz w:val="20"/>
              </w:rPr>
              <w:t></w:t>
            </w:r>
          </w:p>
          <w:p w14:paraId="59487F7D" w14:textId="77777777" w:rsidR="00F50394" w:rsidRDefault="00F50394">
            <w:pPr>
              <w:jc w:val="center"/>
              <w:rPr>
                <w:rFonts w:ascii="Wingdings 2" w:hAnsi="Wingdings 2"/>
                <w:sz w:val="20"/>
              </w:rPr>
            </w:pPr>
          </w:p>
        </w:tc>
        <w:tc>
          <w:tcPr>
            <w:tcW w:w="2613" w:type="dxa"/>
          </w:tcPr>
          <w:p w14:paraId="4D4FC523" w14:textId="77777777" w:rsidR="00F50394" w:rsidRDefault="00956FCB">
            <w:pPr>
              <w:rPr>
                <w:rFonts w:ascii="Times New Roman" w:hAnsi="Times New Roman"/>
                <w:sz w:val="20"/>
              </w:rPr>
            </w:pPr>
            <w:r>
              <w:rPr>
                <w:rFonts w:ascii="Times New Roman" w:hAnsi="Times New Roman"/>
                <w:sz w:val="20"/>
              </w:rPr>
              <w:t>- Scholarships - see list of recipients</w:t>
            </w:r>
          </w:p>
        </w:tc>
        <w:tc>
          <w:tcPr>
            <w:tcW w:w="1356" w:type="dxa"/>
          </w:tcPr>
          <w:p w14:paraId="084AAAAE" w14:textId="77777777" w:rsidR="00F50394" w:rsidRDefault="00956FCB">
            <w:pPr>
              <w:jc w:val="center"/>
              <w:rPr>
                <w:rFonts w:ascii="Wingdings 2" w:hAnsi="Wingdings 2"/>
                <w:color w:val="000000"/>
                <w:sz w:val="20"/>
              </w:rPr>
            </w:pPr>
            <w:r>
              <w:rPr>
                <w:rFonts w:ascii="Wingdings 2" w:hAnsi="Wingdings 2"/>
                <w:color w:val="000000"/>
                <w:sz w:val="20"/>
              </w:rPr>
              <w:t></w:t>
            </w:r>
          </w:p>
          <w:p w14:paraId="33829C52" w14:textId="77777777" w:rsidR="00F50394" w:rsidRDefault="00F50394">
            <w:pPr>
              <w:jc w:val="center"/>
              <w:rPr>
                <w:rFonts w:ascii="Wingdings 2" w:hAnsi="Wingdings 2"/>
                <w:sz w:val="20"/>
              </w:rPr>
            </w:pPr>
          </w:p>
        </w:tc>
      </w:tr>
      <w:tr w:rsidR="00F50394" w14:paraId="47FC18E1" w14:textId="77777777">
        <w:tc>
          <w:tcPr>
            <w:tcW w:w="2614" w:type="dxa"/>
          </w:tcPr>
          <w:p w14:paraId="6D9C2E6A" w14:textId="77777777" w:rsidR="00F50394" w:rsidRDefault="00956FCB">
            <w:pPr>
              <w:rPr>
                <w:rFonts w:ascii="Times New Roman" w:hAnsi="Times New Roman"/>
                <w:sz w:val="20"/>
              </w:rPr>
            </w:pPr>
            <w:r>
              <w:rPr>
                <w:rFonts w:ascii="Times New Roman" w:hAnsi="Times New Roman"/>
                <w:sz w:val="20"/>
              </w:rPr>
              <w:t>- Donate - form</w:t>
            </w:r>
          </w:p>
        </w:tc>
        <w:tc>
          <w:tcPr>
            <w:tcW w:w="1209" w:type="dxa"/>
          </w:tcPr>
          <w:p w14:paraId="1BAD7C2A" w14:textId="77777777" w:rsidR="00F50394" w:rsidRDefault="00956FCB">
            <w:pPr>
              <w:jc w:val="center"/>
              <w:rPr>
                <w:rFonts w:ascii="Wingdings 2" w:hAnsi="Wingdings 2"/>
                <w:color w:val="000000"/>
                <w:sz w:val="20"/>
              </w:rPr>
            </w:pPr>
            <w:r>
              <w:rPr>
                <w:rFonts w:ascii="Wingdings 2" w:hAnsi="Wingdings 2"/>
                <w:color w:val="000000"/>
                <w:sz w:val="20"/>
              </w:rPr>
              <w:t></w:t>
            </w:r>
          </w:p>
          <w:p w14:paraId="69812136" w14:textId="77777777" w:rsidR="00F50394" w:rsidRDefault="00F50394">
            <w:pPr>
              <w:jc w:val="center"/>
              <w:rPr>
                <w:rFonts w:ascii="Wingdings 2" w:hAnsi="Wingdings 2"/>
                <w:sz w:val="20"/>
              </w:rPr>
            </w:pPr>
          </w:p>
        </w:tc>
        <w:tc>
          <w:tcPr>
            <w:tcW w:w="2613" w:type="dxa"/>
          </w:tcPr>
          <w:p w14:paraId="19E3F92C" w14:textId="77777777" w:rsidR="00F50394" w:rsidRDefault="00956FCB">
            <w:pPr>
              <w:rPr>
                <w:rFonts w:ascii="Times New Roman" w:hAnsi="Times New Roman"/>
                <w:sz w:val="20"/>
              </w:rPr>
            </w:pPr>
            <w:r>
              <w:rPr>
                <w:rFonts w:ascii="Times New Roman" w:hAnsi="Times New Roman"/>
                <w:sz w:val="20"/>
              </w:rPr>
              <w:t>- Donations - view submissions</w:t>
            </w:r>
          </w:p>
        </w:tc>
        <w:tc>
          <w:tcPr>
            <w:tcW w:w="1356" w:type="dxa"/>
          </w:tcPr>
          <w:p w14:paraId="59DADDAE" w14:textId="77777777" w:rsidR="00F50394" w:rsidRDefault="00956FCB">
            <w:pPr>
              <w:jc w:val="center"/>
              <w:rPr>
                <w:rFonts w:ascii="Wingdings 2" w:hAnsi="Wingdings 2"/>
                <w:color w:val="000000"/>
                <w:sz w:val="20"/>
              </w:rPr>
            </w:pPr>
            <w:r>
              <w:rPr>
                <w:rFonts w:ascii="Wingdings 2" w:hAnsi="Wingdings 2"/>
                <w:color w:val="000000"/>
                <w:sz w:val="20"/>
              </w:rPr>
              <w:t></w:t>
            </w:r>
          </w:p>
          <w:p w14:paraId="3C774E1A" w14:textId="77777777" w:rsidR="00F50394" w:rsidRDefault="00F50394">
            <w:pPr>
              <w:jc w:val="center"/>
              <w:rPr>
                <w:rFonts w:ascii="Wingdings 2" w:hAnsi="Wingdings 2"/>
                <w:sz w:val="20"/>
              </w:rPr>
            </w:pPr>
          </w:p>
        </w:tc>
      </w:tr>
      <w:tr w:rsidR="00F50394" w14:paraId="749FDFB3" w14:textId="77777777">
        <w:tc>
          <w:tcPr>
            <w:tcW w:w="2614" w:type="dxa"/>
          </w:tcPr>
          <w:p w14:paraId="2D535CFC" w14:textId="77777777" w:rsidR="00F50394" w:rsidRDefault="00956FCB">
            <w:pPr>
              <w:rPr>
                <w:rFonts w:ascii="Times New Roman" w:hAnsi="Times New Roman"/>
                <w:sz w:val="20"/>
              </w:rPr>
            </w:pPr>
            <w:r>
              <w:rPr>
                <w:rFonts w:ascii="Times New Roman" w:hAnsi="Times New Roman"/>
                <w:sz w:val="20"/>
              </w:rPr>
              <w:t>- Donations - see list of recipients</w:t>
            </w:r>
          </w:p>
        </w:tc>
        <w:tc>
          <w:tcPr>
            <w:tcW w:w="1209" w:type="dxa"/>
          </w:tcPr>
          <w:p w14:paraId="722302F0" w14:textId="77777777" w:rsidR="00F50394" w:rsidRDefault="00956FCB">
            <w:pPr>
              <w:jc w:val="center"/>
              <w:rPr>
                <w:rFonts w:ascii="Wingdings 2" w:hAnsi="Wingdings 2"/>
                <w:color w:val="000000"/>
                <w:sz w:val="20"/>
              </w:rPr>
            </w:pPr>
            <w:r>
              <w:rPr>
                <w:rFonts w:ascii="Wingdings 2" w:hAnsi="Wingdings 2"/>
                <w:color w:val="000000"/>
                <w:sz w:val="20"/>
              </w:rPr>
              <w:t></w:t>
            </w:r>
          </w:p>
          <w:p w14:paraId="4434B7C2" w14:textId="77777777" w:rsidR="00F50394" w:rsidRDefault="00F50394">
            <w:pPr>
              <w:jc w:val="center"/>
              <w:rPr>
                <w:rFonts w:ascii="Wingdings 2" w:hAnsi="Wingdings 2"/>
                <w:sz w:val="20"/>
              </w:rPr>
            </w:pPr>
          </w:p>
        </w:tc>
        <w:tc>
          <w:tcPr>
            <w:tcW w:w="2613" w:type="dxa"/>
          </w:tcPr>
          <w:p w14:paraId="357A7002" w14:textId="77777777" w:rsidR="00F50394" w:rsidRDefault="00956FCB">
            <w:pPr>
              <w:rPr>
                <w:rFonts w:ascii="Times New Roman" w:hAnsi="Times New Roman"/>
                <w:sz w:val="20"/>
              </w:rPr>
            </w:pPr>
            <w:r>
              <w:rPr>
                <w:rFonts w:ascii="Times New Roman" w:hAnsi="Times New Roman"/>
                <w:sz w:val="20"/>
              </w:rPr>
              <w:t xml:space="preserve">- Partners - input </w:t>
            </w:r>
            <w:r>
              <w:rPr>
                <w:rFonts w:ascii="Times New Roman" w:hAnsi="Times New Roman"/>
                <w:sz w:val="20"/>
              </w:rPr>
              <w:t>partner form</w:t>
            </w:r>
          </w:p>
        </w:tc>
        <w:tc>
          <w:tcPr>
            <w:tcW w:w="1356" w:type="dxa"/>
          </w:tcPr>
          <w:p w14:paraId="3527D119" w14:textId="77777777" w:rsidR="00F50394" w:rsidRDefault="00956FCB">
            <w:pPr>
              <w:jc w:val="center"/>
              <w:rPr>
                <w:rFonts w:ascii="Wingdings 2" w:hAnsi="Wingdings 2"/>
                <w:color w:val="000000"/>
                <w:sz w:val="20"/>
              </w:rPr>
            </w:pPr>
            <w:r>
              <w:rPr>
                <w:rFonts w:ascii="Wingdings 2" w:hAnsi="Wingdings 2"/>
                <w:color w:val="000000"/>
                <w:sz w:val="20"/>
              </w:rPr>
              <w:t></w:t>
            </w:r>
          </w:p>
          <w:p w14:paraId="538D73CA" w14:textId="77777777" w:rsidR="00F50394" w:rsidRDefault="00F50394">
            <w:pPr>
              <w:jc w:val="center"/>
              <w:rPr>
                <w:rFonts w:ascii="Wingdings 2" w:hAnsi="Wingdings 2"/>
                <w:sz w:val="20"/>
              </w:rPr>
            </w:pPr>
          </w:p>
        </w:tc>
      </w:tr>
      <w:tr w:rsidR="00F50394" w14:paraId="46AC25AE" w14:textId="77777777">
        <w:tc>
          <w:tcPr>
            <w:tcW w:w="2614" w:type="dxa"/>
          </w:tcPr>
          <w:p w14:paraId="3455D5A2" w14:textId="77777777" w:rsidR="00F50394" w:rsidRDefault="00956FCB">
            <w:pPr>
              <w:rPr>
                <w:rFonts w:ascii="Times New Roman" w:hAnsi="Times New Roman"/>
                <w:sz w:val="20"/>
              </w:rPr>
            </w:pPr>
            <w:r>
              <w:rPr>
                <w:rFonts w:ascii="Times New Roman" w:hAnsi="Times New Roman"/>
                <w:sz w:val="20"/>
              </w:rPr>
              <w:t>- Partner - save partner form</w:t>
            </w:r>
          </w:p>
        </w:tc>
        <w:tc>
          <w:tcPr>
            <w:tcW w:w="1209" w:type="dxa"/>
          </w:tcPr>
          <w:p w14:paraId="5BF16837" w14:textId="77777777" w:rsidR="00F50394" w:rsidRDefault="00956FCB">
            <w:pPr>
              <w:jc w:val="center"/>
              <w:rPr>
                <w:rFonts w:ascii="Wingdings 2" w:hAnsi="Wingdings 2"/>
                <w:color w:val="000000"/>
                <w:sz w:val="20"/>
              </w:rPr>
            </w:pPr>
            <w:r>
              <w:rPr>
                <w:rFonts w:ascii="Wingdings 2" w:hAnsi="Wingdings 2"/>
                <w:color w:val="000000"/>
                <w:sz w:val="20"/>
              </w:rPr>
              <w:t></w:t>
            </w:r>
          </w:p>
          <w:p w14:paraId="5737E0F1" w14:textId="77777777" w:rsidR="00F50394" w:rsidRDefault="00F50394">
            <w:pPr>
              <w:jc w:val="center"/>
              <w:rPr>
                <w:rFonts w:ascii="Wingdings 2" w:hAnsi="Wingdings 2"/>
                <w:sz w:val="20"/>
              </w:rPr>
            </w:pPr>
          </w:p>
        </w:tc>
        <w:tc>
          <w:tcPr>
            <w:tcW w:w="2613" w:type="dxa"/>
          </w:tcPr>
          <w:p w14:paraId="15BD6B06" w14:textId="77777777" w:rsidR="00F50394" w:rsidRDefault="00956FCB">
            <w:pPr>
              <w:rPr>
                <w:rFonts w:ascii="Times New Roman" w:hAnsi="Times New Roman"/>
                <w:sz w:val="20"/>
              </w:rPr>
            </w:pPr>
            <w:r>
              <w:rPr>
                <w:rFonts w:ascii="Times New Roman" w:hAnsi="Times New Roman"/>
                <w:sz w:val="20"/>
              </w:rPr>
              <w:t>- Partner - change partner form</w:t>
            </w:r>
          </w:p>
        </w:tc>
        <w:tc>
          <w:tcPr>
            <w:tcW w:w="1356" w:type="dxa"/>
          </w:tcPr>
          <w:p w14:paraId="1EBF871E" w14:textId="77777777" w:rsidR="00F50394" w:rsidRDefault="00956FCB">
            <w:pPr>
              <w:jc w:val="center"/>
              <w:rPr>
                <w:rFonts w:ascii="Wingdings 2" w:hAnsi="Wingdings 2"/>
                <w:color w:val="000000"/>
                <w:sz w:val="20"/>
              </w:rPr>
            </w:pPr>
            <w:r>
              <w:rPr>
                <w:rFonts w:ascii="Wingdings 2" w:hAnsi="Wingdings 2"/>
                <w:color w:val="000000"/>
                <w:sz w:val="20"/>
              </w:rPr>
              <w:t></w:t>
            </w:r>
          </w:p>
          <w:p w14:paraId="34AF5DBF" w14:textId="77777777" w:rsidR="00F50394" w:rsidRDefault="00F50394">
            <w:pPr>
              <w:jc w:val="center"/>
              <w:rPr>
                <w:rFonts w:ascii="Wingdings 2" w:hAnsi="Wingdings 2"/>
                <w:sz w:val="20"/>
              </w:rPr>
            </w:pPr>
          </w:p>
        </w:tc>
      </w:tr>
      <w:tr w:rsidR="00F50394" w14:paraId="027976AB" w14:textId="77777777">
        <w:tc>
          <w:tcPr>
            <w:tcW w:w="2614" w:type="dxa"/>
          </w:tcPr>
          <w:p w14:paraId="552E4E04" w14:textId="77777777" w:rsidR="00F50394" w:rsidRDefault="00956FCB">
            <w:pPr>
              <w:rPr>
                <w:rFonts w:ascii="Times New Roman" w:hAnsi="Times New Roman"/>
                <w:sz w:val="20"/>
              </w:rPr>
            </w:pPr>
            <w:r>
              <w:rPr>
                <w:rFonts w:ascii="Times New Roman" w:hAnsi="Times New Roman"/>
                <w:sz w:val="20"/>
              </w:rPr>
              <w:t>- Partners - only see other people's products, can't edit</w:t>
            </w:r>
          </w:p>
        </w:tc>
        <w:tc>
          <w:tcPr>
            <w:tcW w:w="1209" w:type="dxa"/>
          </w:tcPr>
          <w:p w14:paraId="6C73C611" w14:textId="77777777" w:rsidR="00F50394" w:rsidRDefault="00956FCB">
            <w:pPr>
              <w:jc w:val="center"/>
              <w:rPr>
                <w:rFonts w:ascii="Wingdings 2" w:hAnsi="Wingdings 2"/>
                <w:color w:val="000000"/>
                <w:sz w:val="20"/>
              </w:rPr>
            </w:pPr>
            <w:r>
              <w:rPr>
                <w:rFonts w:ascii="Wingdings 2" w:hAnsi="Wingdings 2"/>
                <w:color w:val="000000"/>
                <w:sz w:val="20"/>
              </w:rPr>
              <w:t></w:t>
            </w:r>
          </w:p>
          <w:p w14:paraId="3082797B" w14:textId="77777777" w:rsidR="00F50394" w:rsidRDefault="00F50394">
            <w:pPr>
              <w:jc w:val="center"/>
              <w:rPr>
                <w:rFonts w:ascii="Wingdings 2" w:hAnsi="Wingdings 2"/>
                <w:sz w:val="20"/>
              </w:rPr>
            </w:pPr>
          </w:p>
        </w:tc>
        <w:tc>
          <w:tcPr>
            <w:tcW w:w="2613" w:type="dxa"/>
          </w:tcPr>
          <w:p w14:paraId="187B2E8A" w14:textId="77777777" w:rsidR="00F50394" w:rsidRDefault="00956FCB">
            <w:pPr>
              <w:rPr>
                <w:rFonts w:ascii="Times New Roman" w:hAnsi="Times New Roman"/>
                <w:sz w:val="20"/>
              </w:rPr>
            </w:pPr>
            <w:r>
              <w:rPr>
                <w:rFonts w:ascii="Times New Roman" w:hAnsi="Times New Roman"/>
                <w:sz w:val="20"/>
              </w:rPr>
              <w:t>-Great Deliberation - Voting results</w:t>
            </w:r>
          </w:p>
        </w:tc>
        <w:tc>
          <w:tcPr>
            <w:tcW w:w="1356" w:type="dxa"/>
          </w:tcPr>
          <w:p w14:paraId="48B52937" w14:textId="77777777" w:rsidR="00F50394" w:rsidRDefault="00956FCB">
            <w:pPr>
              <w:jc w:val="center"/>
              <w:rPr>
                <w:rFonts w:ascii="Wingdings 2" w:hAnsi="Wingdings 2"/>
                <w:color w:val="000000"/>
                <w:sz w:val="20"/>
              </w:rPr>
            </w:pPr>
            <w:r>
              <w:rPr>
                <w:rFonts w:ascii="Wingdings 2" w:hAnsi="Wingdings 2"/>
                <w:color w:val="000000"/>
                <w:sz w:val="20"/>
              </w:rPr>
              <w:t></w:t>
            </w:r>
          </w:p>
          <w:p w14:paraId="68FB0EF3" w14:textId="77777777" w:rsidR="00F50394" w:rsidRDefault="00F50394">
            <w:pPr>
              <w:jc w:val="center"/>
              <w:rPr>
                <w:rFonts w:ascii="Wingdings 2" w:hAnsi="Wingdings 2"/>
                <w:sz w:val="20"/>
              </w:rPr>
            </w:pPr>
          </w:p>
        </w:tc>
      </w:tr>
      <w:tr w:rsidR="00F50394" w14:paraId="34DF7C99" w14:textId="77777777">
        <w:tc>
          <w:tcPr>
            <w:tcW w:w="2614" w:type="dxa"/>
          </w:tcPr>
          <w:p w14:paraId="08CA314D" w14:textId="77777777" w:rsidR="00F50394" w:rsidRDefault="00956FCB">
            <w:pPr>
              <w:rPr>
                <w:rFonts w:ascii="Times New Roman" w:hAnsi="Times New Roman"/>
                <w:sz w:val="20"/>
              </w:rPr>
            </w:pPr>
            <w:r>
              <w:rPr>
                <w:rFonts w:ascii="Times New Roman" w:hAnsi="Times New Roman"/>
                <w:sz w:val="20"/>
              </w:rPr>
              <w:t>-Grand Deliberation - view the voter list</w:t>
            </w:r>
          </w:p>
        </w:tc>
        <w:tc>
          <w:tcPr>
            <w:tcW w:w="1209" w:type="dxa"/>
          </w:tcPr>
          <w:p w14:paraId="4FD20CC6" w14:textId="77777777" w:rsidR="00F50394" w:rsidRDefault="00956FCB">
            <w:pPr>
              <w:jc w:val="center"/>
              <w:rPr>
                <w:rFonts w:ascii="Wingdings 2" w:hAnsi="Wingdings 2"/>
                <w:color w:val="000000"/>
                <w:sz w:val="20"/>
              </w:rPr>
            </w:pPr>
            <w:r>
              <w:rPr>
                <w:rFonts w:ascii="Wingdings 2" w:hAnsi="Wingdings 2"/>
                <w:color w:val="000000"/>
                <w:sz w:val="20"/>
              </w:rPr>
              <w:t></w:t>
            </w:r>
          </w:p>
          <w:p w14:paraId="4840E26F" w14:textId="77777777" w:rsidR="00F50394" w:rsidRDefault="00F50394">
            <w:pPr>
              <w:jc w:val="center"/>
              <w:rPr>
                <w:rFonts w:ascii="Wingdings 2" w:hAnsi="Wingdings 2"/>
                <w:sz w:val="20"/>
              </w:rPr>
            </w:pPr>
          </w:p>
        </w:tc>
        <w:tc>
          <w:tcPr>
            <w:tcW w:w="2613" w:type="dxa"/>
          </w:tcPr>
          <w:p w14:paraId="7C3B970F" w14:textId="77777777" w:rsidR="00F50394" w:rsidRDefault="00956FCB">
            <w:pPr>
              <w:rPr>
                <w:rFonts w:ascii="Times New Roman" w:hAnsi="Times New Roman"/>
                <w:sz w:val="20"/>
              </w:rPr>
            </w:pPr>
            <w:r>
              <w:rPr>
                <w:rFonts w:ascii="Times New Roman" w:hAnsi="Times New Roman"/>
                <w:sz w:val="20"/>
              </w:rPr>
              <w:t xml:space="preserve">-Great Deliberation - </w:t>
            </w:r>
            <w:r>
              <w:rPr>
                <w:rFonts w:ascii="Times New Roman" w:hAnsi="Times New Roman"/>
                <w:sz w:val="20"/>
              </w:rPr>
              <w:t>List of Candidates for Chairperson</w:t>
            </w:r>
          </w:p>
        </w:tc>
        <w:tc>
          <w:tcPr>
            <w:tcW w:w="1356" w:type="dxa"/>
          </w:tcPr>
          <w:p w14:paraId="151F1961" w14:textId="77777777" w:rsidR="00F50394" w:rsidRDefault="00956FCB">
            <w:pPr>
              <w:jc w:val="center"/>
              <w:rPr>
                <w:rFonts w:ascii="Wingdings 2" w:hAnsi="Wingdings 2"/>
                <w:color w:val="000000"/>
                <w:sz w:val="20"/>
              </w:rPr>
            </w:pPr>
            <w:r>
              <w:rPr>
                <w:rFonts w:ascii="Wingdings 2" w:hAnsi="Wingdings 2"/>
                <w:color w:val="000000"/>
                <w:sz w:val="20"/>
              </w:rPr>
              <w:t></w:t>
            </w:r>
          </w:p>
          <w:p w14:paraId="651D6CB0" w14:textId="77777777" w:rsidR="00F50394" w:rsidRDefault="00F50394">
            <w:pPr>
              <w:jc w:val="center"/>
              <w:rPr>
                <w:rFonts w:ascii="Wingdings 2" w:hAnsi="Wingdings 2"/>
                <w:sz w:val="20"/>
              </w:rPr>
            </w:pPr>
          </w:p>
        </w:tc>
      </w:tr>
      <w:tr w:rsidR="00F50394" w14:paraId="16AFB7BC" w14:textId="77777777">
        <w:tc>
          <w:tcPr>
            <w:tcW w:w="2614" w:type="dxa"/>
          </w:tcPr>
          <w:p w14:paraId="7CBBB931" w14:textId="77777777" w:rsidR="00F50394" w:rsidRDefault="00956FCB">
            <w:pPr>
              <w:rPr>
                <w:rFonts w:ascii="Times New Roman" w:hAnsi="Times New Roman"/>
                <w:sz w:val="20"/>
              </w:rPr>
            </w:pPr>
            <w:r>
              <w:rPr>
                <w:rFonts w:ascii="Times New Roman" w:hAnsi="Times New Roman"/>
                <w:sz w:val="20"/>
              </w:rPr>
              <w:t>INFORMATION - preview</w:t>
            </w:r>
          </w:p>
        </w:tc>
        <w:tc>
          <w:tcPr>
            <w:tcW w:w="1209" w:type="dxa"/>
          </w:tcPr>
          <w:p w14:paraId="48BC952C" w14:textId="77777777" w:rsidR="00F50394" w:rsidRDefault="00956FCB">
            <w:pPr>
              <w:jc w:val="center"/>
              <w:rPr>
                <w:rFonts w:ascii="Wingdings 2" w:hAnsi="Wingdings 2"/>
                <w:color w:val="000000"/>
                <w:sz w:val="20"/>
              </w:rPr>
            </w:pPr>
            <w:r>
              <w:rPr>
                <w:rFonts w:ascii="Wingdings 2" w:hAnsi="Wingdings 2"/>
                <w:color w:val="000000"/>
                <w:sz w:val="20"/>
              </w:rPr>
              <w:t></w:t>
            </w:r>
          </w:p>
          <w:p w14:paraId="05B382F1" w14:textId="77777777" w:rsidR="00F50394" w:rsidRDefault="00F50394">
            <w:pPr>
              <w:jc w:val="center"/>
              <w:rPr>
                <w:rFonts w:ascii="Wingdings 2" w:hAnsi="Wingdings 2"/>
                <w:sz w:val="20"/>
              </w:rPr>
            </w:pPr>
          </w:p>
        </w:tc>
        <w:tc>
          <w:tcPr>
            <w:tcW w:w="2613" w:type="dxa"/>
          </w:tcPr>
          <w:p w14:paraId="52B315BE" w14:textId="77777777" w:rsidR="00F50394" w:rsidRDefault="00956FCB">
            <w:pPr>
              <w:rPr>
                <w:rFonts w:ascii="Times New Roman" w:hAnsi="Times New Roman"/>
                <w:sz w:val="20"/>
              </w:rPr>
            </w:pPr>
            <w:r>
              <w:rPr>
                <w:rFonts w:ascii="Times New Roman" w:hAnsi="Times New Roman"/>
                <w:sz w:val="20"/>
              </w:rPr>
              <w:t>INFORMATION - News and information</w:t>
            </w:r>
          </w:p>
        </w:tc>
        <w:tc>
          <w:tcPr>
            <w:tcW w:w="1356" w:type="dxa"/>
          </w:tcPr>
          <w:p w14:paraId="3B55EAB9" w14:textId="77777777" w:rsidR="00F50394" w:rsidRDefault="00956FCB">
            <w:pPr>
              <w:jc w:val="center"/>
              <w:rPr>
                <w:rFonts w:ascii="Wingdings 2" w:hAnsi="Wingdings 2"/>
                <w:color w:val="000000"/>
                <w:sz w:val="20"/>
              </w:rPr>
            </w:pPr>
            <w:r>
              <w:rPr>
                <w:rFonts w:ascii="Wingdings 2" w:hAnsi="Wingdings 2"/>
                <w:color w:val="000000"/>
                <w:sz w:val="20"/>
              </w:rPr>
              <w:t></w:t>
            </w:r>
          </w:p>
          <w:p w14:paraId="6A1A86BC" w14:textId="77777777" w:rsidR="00F50394" w:rsidRDefault="00F50394">
            <w:pPr>
              <w:jc w:val="center"/>
              <w:rPr>
                <w:rFonts w:ascii="Wingdings 2" w:hAnsi="Wingdings 2"/>
                <w:sz w:val="20"/>
              </w:rPr>
            </w:pPr>
          </w:p>
        </w:tc>
      </w:tr>
      <w:tr w:rsidR="00F50394" w14:paraId="3504E4D4" w14:textId="77777777">
        <w:tc>
          <w:tcPr>
            <w:tcW w:w="2614" w:type="dxa"/>
          </w:tcPr>
          <w:p w14:paraId="6E286E2D" w14:textId="77777777" w:rsidR="00F50394" w:rsidRDefault="00956FCB">
            <w:pPr>
              <w:rPr>
                <w:rFonts w:ascii="Times New Roman" w:hAnsi="Times New Roman"/>
                <w:sz w:val="20"/>
              </w:rPr>
            </w:pPr>
            <w:r>
              <w:rPr>
                <w:rFonts w:ascii="Times New Roman" w:hAnsi="Times New Roman"/>
                <w:sz w:val="20"/>
              </w:rPr>
              <w:t>ACCOUNT - Photo</w:t>
            </w:r>
          </w:p>
        </w:tc>
        <w:tc>
          <w:tcPr>
            <w:tcW w:w="1209" w:type="dxa"/>
          </w:tcPr>
          <w:p w14:paraId="2017AE1C" w14:textId="77777777" w:rsidR="00F50394" w:rsidRDefault="00956FCB">
            <w:pPr>
              <w:jc w:val="center"/>
              <w:rPr>
                <w:rFonts w:ascii="Wingdings 2" w:hAnsi="Wingdings 2"/>
                <w:color w:val="000000"/>
                <w:sz w:val="20"/>
              </w:rPr>
            </w:pPr>
            <w:r>
              <w:rPr>
                <w:rFonts w:ascii="Wingdings 2" w:hAnsi="Wingdings 2"/>
                <w:color w:val="000000"/>
                <w:sz w:val="20"/>
              </w:rPr>
              <w:t></w:t>
            </w:r>
          </w:p>
          <w:p w14:paraId="477F2217" w14:textId="77777777" w:rsidR="00F50394" w:rsidRDefault="00F50394">
            <w:pPr>
              <w:jc w:val="center"/>
              <w:rPr>
                <w:rFonts w:ascii="Wingdings 2" w:hAnsi="Wingdings 2"/>
                <w:sz w:val="20"/>
              </w:rPr>
            </w:pPr>
          </w:p>
        </w:tc>
        <w:tc>
          <w:tcPr>
            <w:tcW w:w="2613" w:type="dxa"/>
          </w:tcPr>
          <w:p w14:paraId="734BB5DA" w14:textId="77777777" w:rsidR="00F50394" w:rsidRDefault="00956FCB">
            <w:pPr>
              <w:rPr>
                <w:rFonts w:ascii="Times New Roman" w:hAnsi="Times New Roman"/>
                <w:sz w:val="20"/>
              </w:rPr>
            </w:pPr>
            <w:r>
              <w:rPr>
                <w:rFonts w:ascii="Times New Roman" w:hAnsi="Times New Roman"/>
                <w:sz w:val="20"/>
              </w:rPr>
              <w:t>ACCOUNT - E-card</w:t>
            </w:r>
          </w:p>
        </w:tc>
        <w:tc>
          <w:tcPr>
            <w:tcW w:w="1356" w:type="dxa"/>
          </w:tcPr>
          <w:p w14:paraId="3A8C62CF" w14:textId="77777777" w:rsidR="00F50394" w:rsidRDefault="00956FCB">
            <w:pPr>
              <w:jc w:val="center"/>
              <w:rPr>
                <w:rFonts w:ascii="Wingdings 2" w:hAnsi="Wingdings 2"/>
                <w:color w:val="000000"/>
                <w:sz w:val="20"/>
              </w:rPr>
            </w:pPr>
            <w:r>
              <w:rPr>
                <w:rFonts w:ascii="Wingdings 2" w:hAnsi="Wingdings 2"/>
                <w:color w:val="000000"/>
                <w:sz w:val="20"/>
              </w:rPr>
              <w:t></w:t>
            </w:r>
          </w:p>
          <w:p w14:paraId="36B7675B" w14:textId="77777777" w:rsidR="00F50394" w:rsidRDefault="00F50394">
            <w:pPr>
              <w:jc w:val="center"/>
              <w:rPr>
                <w:rFonts w:ascii="Wingdings 2" w:hAnsi="Wingdings 2"/>
                <w:sz w:val="20"/>
              </w:rPr>
            </w:pPr>
          </w:p>
        </w:tc>
      </w:tr>
      <w:tr w:rsidR="00F50394" w14:paraId="7DB0CBB3" w14:textId="77777777">
        <w:tc>
          <w:tcPr>
            <w:tcW w:w="2614" w:type="dxa"/>
          </w:tcPr>
          <w:p w14:paraId="17CB5988" w14:textId="77777777" w:rsidR="00F50394" w:rsidRDefault="00956FCB">
            <w:pPr>
              <w:rPr>
                <w:rFonts w:ascii="Times New Roman" w:hAnsi="Times New Roman"/>
                <w:sz w:val="20"/>
              </w:rPr>
            </w:pPr>
            <w:r>
              <w:rPr>
                <w:rFonts w:ascii="Times New Roman" w:hAnsi="Times New Roman"/>
                <w:sz w:val="20"/>
              </w:rPr>
              <w:t>ACCOUNT - edit data</w:t>
            </w:r>
          </w:p>
        </w:tc>
        <w:tc>
          <w:tcPr>
            <w:tcW w:w="1209" w:type="dxa"/>
          </w:tcPr>
          <w:p w14:paraId="6F3678F1" w14:textId="77777777" w:rsidR="00F50394" w:rsidRDefault="00956FCB">
            <w:pPr>
              <w:jc w:val="center"/>
              <w:rPr>
                <w:rFonts w:ascii="Wingdings 2" w:hAnsi="Wingdings 2"/>
                <w:color w:val="000000"/>
                <w:sz w:val="20"/>
              </w:rPr>
            </w:pPr>
            <w:r>
              <w:rPr>
                <w:rFonts w:ascii="Wingdings 2" w:hAnsi="Wingdings 2"/>
                <w:color w:val="000000"/>
                <w:sz w:val="20"/>
              </w:rPr>
              <w:t></w:t>
            </w:r>
          </w:p>
          <w:p w14:paraId="17CA9AC8" w14:textId="77777777" w:rsidR="00F50394" w:rsidRDefault="00F50394">
            <w:pPr>
              <w:jc w:val="center"/>
              <w:rPr>
                <w:rFonts w:ascii="Wingdings 2" w:hAnsi="Wingdings 2"/>
                <w:sz w:val="20"/>
              </w:rPr>
            </w:pPr>
          </w:p>
        </w:tc>
        <w:tc>
          <w:tcPr>
            <w:tcW w:w="2613" w:type="dxa"/>
          </w:tcPr>
          <w:p w14:paraId="52A0AD6B" w14:textId="77777777" w:rsidR="00F50394" w:rsidRDefault="00956FCB">
            <w:pPr>
              <w:rPr>
                <w:rFonts w:ascii="Times New Roman" w:hAnsi="Times New Roman"/>
                <w:sz w:val="20"/>
              </w:rPr>
            </w:pPr>
            <w:r>
              <w:rPr>
                <w:rFonts w:ascii="Times New Roman" w:hAnsi="Times New Roman"/>
                <w:sz w:val="20"/>
              </w:rPr>
              <w:t>ACCOUNTS - social media save</w:t>
            </w:r>
          </w:p>
        </w:tc>
        <w:tc>
          <w:tcPr>
            <w:tcW w:w="1356" w:type="dxa"/>
          </w:tcPr>
          <w:p w14:paraId="7929B5A3" w14:textId="77777777" w:rsidR="00F50394" w:rsidRDefault="00956FCB">
            <w:pPr>
              <w:jc w:val="center"/>
              <w:rPr>
                <w:rFonts w:ascii="Wingdings 2" w:hAnsi="Wingdings 2"/>
                <w:color w:val="000000"/>
                <w:sz w:val="20"/>
              </w:rPr>
            </w:pPr>
            <w:r>
              <w:rPr>
                <w:rFonts w:ascii="Wingdings 2" w:hAnsi="Wingdings 2"/>
                <w:color w:val="000000"/>
                <w:sz w:val="20"/>
              </w:rPr>
              <w:t></w:t>
            </w:r>
          </w:p>
          <w:p w14:paraId="502A3144" w14:textId="77777777" w:rsidR="00F50394" w:rsidRDefault="00F50394">
            <w:pPr>
              <w:jc w:val="center"/>
              <w:rPr>
                <w:rFonts w:ascii="Wingdings 2" w:hAnsi="Wingdings 2"/>
                <w:sz w:val="20"/>
              </w:rPr>
            </w:pPr>
          </w:p>
        </w:tc>
      </w:tr>
      <w:tr w:rsidR="00F50394" w14:paraId="22AC7875" w14:textId="77777777">
        <w:tc>
          <w:tcPr>
            <w:tcW w:w="2614" w:type="dxa"/>
          </w:tcPr>
          <w:p w14:paraId="0283959B" w14:textId="77777777" w:rsidR="00F50394" w:rsidRDefault="00956FCB">
            <w:pPr>
              <w:rPr>
                <w:rFonts w:ascii="Times New Roman" w:hAnsi="Times New Roman"/>
                <w:sz w:val="20"/>
              </w:rPr>
            </w:pPr>
            <w:r>
              <w:rPr>
                <w:rFonts w:ascii="Times New Roman" w:hAnsi="Times New Roman"/>
                <w:sz w:val="20"/>
              </w:rPr>
              <w:t>ACCOUNTS - partner goods (add data)</w:t>
            </w:r>
          </w:p>
        </w:tc>
        <w:tc>
          <w:tcPr>
            <w:tcW w:w="1209" w:type="dxa"/>
          </w:tcPr>
          <w:p w14:paraId="0D0F0D4A" w14:textId="77777777" w:rsidR="00F50394" w:rsidRDefault="00956FCB">
            <w:pPr>
              <w:jc w:val="center"/>
              <w:rPr>
                <w:rFonts w:ascii="Wingdings 2" w:hAnsi="Wingdings 2"/>
                <w:color w:val="000000"/>
                <w:sz w:val="20"/>
              </w:rPr>
            </w:pPr>
            <w:r>
              <w:rPr>
                <w:rFonts w:ascii="Wingdings 2" w:hAnsi="Wingdings 2"/>
                <w:color w:val="000000"/>
                <w:sz w:val="20"/>
              </w:rPr>
              <w:t></w:t>
            </w:r>
          </w:p>
          <w:p w14:paraId="157D8948" w14:textId="77777777" w:rsidR="00F50394" w:rsidRDefault="00F50394">
            <w:pPr>
              <w:jc w:val="center"/>
              <w:rPr>
                <w:rFonts w:ascii="Wingdings 2" w:hAnsi="Wingdings 2"/>
                <w:sz w:val="20"/>
              </w:rPr>
            </w:pPr>
          </w:p>
        </w:tc>
        <w:tc>
          <w:tcPr>
            <w:tcW w:w="2613" w:type="dxa"/>
          </w:tcPr>
          <w:p w14:paraId="0C085EE0" w14:textId="77777777" w:rsidR="00F50394" w:rsidRDefault="00956FCB">
            <w:pPr>
              <w:rPr>
                <w:rFonts w:ascii="Times New Roman" w:hAnsi="Times New Roman"/>
                <w:sz w:val="20"/>
              </w:rPr>
            </w:pPr>
            <w:r>
              <w:rPr>
                <w:rFonts w:ascii="Times New Roman" w:hAnsi="Times New Roman"/>
                <w:sz w:val="20"/>
              </w:rPr>
              <w:t xml:space="preserve">ACCOUNT - data </w:t>
            </w:r>
            <w:r>
              <w:rPr>
                <w:rFonts w:ascii="Times New Roman" w:hAnsi="Times New Roman"/>
                <w:sz w:val="20"/>
              </w:rPr>
              <w:t>input partner item</w:t>
            </w:r>
          </w:p>
        </w:tc>
        <w:tc>
          <w:tcPr>
            <w:tcW w:w="1356" w:type="dxa"/>
          </w:tcPr>
          <w:p w14:paraId="382C65CB" w14:textId="77777777" w:rsidR="00F50394" w:rsidRDefault="00956FCB">
            <w:pPr>
              <w:jc w:val="center"/>
              <w:rPr>
                <w:rFonts w:ascii="Wingdings 2" w:hAnsi="Wingdings 2"/>
                <w:color w:val="000000"/>
                <w:sz w:val="20"/>
              </w:rPr>
            </w:pPr>
            <w:r>
              <w:rPr>
                <w:rFonts w:ascii="Wingdings 2" w:hAnsi="Wingdings 2"/>
                <w:color w:val="000000"/>
                <w:sz w:val="20"/>
              </w:rPr>
              <w:t></w:t>
            </w:r>
          </w:p>
          <w:p w14:paraId="1A49F799" w14:textId="77777777" w:rsidR="00F50394" w:rsidRDefault="00F50394">
            <w:pPr>
              <w:jc w:val="center"/>
              <w:rPr>
                <w:rFonts w:ascii="Wingdings 2" w:hAnsi="Wingdings 2"/>
                <w:sz w:val="20"/>
              </w:rPr>
            </w:pPr>
          </w:p>
        </w:tc>
      </w:tr>
      <w:tr w:rsidR="00F50394" w14:paraId="71315D7D" w14:textId="77777777">
        <w:tc>
          <w:tcPr>
            <w:tcW w:w="2614" w:type="dxa"/>
          </w:tcPr>
          <w:p w14:paraId="4D95EC1B" w14:textId="77777777" w:rsidR="00F50394" w:rsidRDefault="00956FCB">
            <w:pPr>
              <w:rPr>
                <w:rFonts w:ascii="Times New Roman" w:hAnsi="Times New Roman"/>
                <w:sz w:val="20"/>
              </w:rPr>
            </w:pPr>
            <w:r>
              <w:rPr>
                <w:rFonts w:ascii="Times New Roman" w:hAnsi="Times New Roman"/>
                <w:sz w:val="20"/>
              </w:rPr>
              <w:t>ACCOUNT - image input partner item</w:t>
            </w:r>
          </w:p>
        </w:tc>
        <w:tc>
          <w:tcPr>
            <w:tcW w:w="1209" w:type="dxa"/>
          </w:tcPr>
          <w:p w14:paraId="0B8FAC37" w14:textId="77777777" w:rsidR="00F50394" w:rsidRDefault="00956FCB">
            <w:pPr>
              <w:jc w:val="center"/>
              <w:rPr>
                <w:rFonts w:ascii="Wingdings 2" w:hAnsi="Wingdings 2"/>
                <w:color w:val="000000"/>
                <w:sz w:val="20"/>
              </w:rPr>
            </w:pPr>
            <w:r>
              <w:rPr>
                <w:rFonts w:ascii="Wingdings 2" w:hAnsi="Wingdings 2"/>
                <w:color w:val="000000"/>
                <w:sz w:val="20"/>
              </w:rPr>
              <w:t></w:t>
            </w:r>
          </w:p>
          <w:p w14:paraId="21CE7CBE" w14:textId="77777777" w:rsidR="00F50394" w:rsidRDefault="00F50394">
            <w:pPr>
              <w:jc w:val="center"/>
              <w:rPr>
                <w:rFonts w:ascii="Wingdings 2" w:hAnsi="Wingdings 2"/>
                <w:sz w:val="20"/>
              </w:rPr>
            </w:pPr>
          </w:p>
        </w:tc>
        <w:tc>
          <w:tcPr>
            <w:tcW w:w="2613" w:type="dxa"/>
          </w:tcPr>
          <w:p w14:paraId="099458CC" w14:textId="77777777" w:rsidR="00F50394" w:rsidRDefault="00956FCB">
            <w:pPr>
              <w:rPr>
                <w:rFonts w:ascii="Times New Roman" w:hAnsi="Times New Roman"/>
                <w:sz w:val="20"/>
              </w:rPr>
            </w:pPr>
            <w:r>
              <w:rPr>
                <w:rFonts w:ascii="Times New Roman" w:hAnsi="Times New Roman"/>
                <w:sz w:val="20"/>
              </w:rPr>
              <w:t>ACCOUNT - save</w:t>
            </w:r>
          </w:p>
        </w:tc>
        <w:tc>
          <w:tcPr>
            <w:tcW w:w="1356" w:type="dxa"/>
          </w:tcPr>
          <w:p w14:paraId="1B1F406F" w14:textId="77777777" w:rsidR="00F50394" w:rsidRDefault="00956FCB">
            <w:pPr>
              <w:jc w:val="center"/>
              <w:rPr>
                <w:rFonts w:ascii="Wingdings 2" w:hAnsi="Wingdings 2"/>
                <w:color w:val="000000"/>
                <w:sz w:val="20"/>
              </w:rPr>
            </w:pPr>
            <w:r>
              <w:rPr>
                <w:rFonts w:ascii="Wingdings 2" w:hAnsi="Wingdings 2"/>
                <w:color w:val="000000"/>
                <w:sz w:val="20"/>
              </w:rPr>
              <w:t></w:t>
            </w:r>
          </w:p>
          <w:p w14:paraId="18F7B041" w14:textId="77777777" w:rsidR="00F50394" w:rsidRDefault="00F50394">
            <w:pPr>
              <w:jc w:val="center"/>
              <w:rPr>
                <w:rFonts w:ascii="Wingdings 2" w:hAnsi="Wingdings 2"/>
                <w:sz w:val="20"/>
              </w:rPr>
            </w:pPr>
          </w:p>
        </w:tc>
      </w:tr>
      <w:tr w:rsidR="00F50394" w14:paraId="184F56CD" w14:textId="77777777">
        <w:tc>
          <w:tcPr>
            <w:tcW w:w="2614" w:type="dxa"/>
          </w:tcPr>
          <w:p w14:paraId="0DDC873D" w14:textId="77777777" w:rsidR="00F50394" w:rsidRDefault="00956FCB">
            <w:pPr>
              <w:rPr>
                <w:rFonts w:ascii="Times New Roman" w:hAnsi="Times New Roman"/>
                <w:sz w:val="20"/>
              </w:rPr>
            </w:pPr>
            <w:r>
              <w:rPr>
                <w:rFonts w:ascii="Times New Roman" w:hAnsi="Times New Roman"/>
                <w:sz w:val="20"/>
              </w:rPr>
              <w:t>ACCOUNT - e</w:t>
            </w:r>
          </w:p>
        </w:tc>
        <w:tc>
          <w:tcPr>
            <w:tcW w:w="1209" w:type="dxa"/>
          </w:tcPr>
          <w:p w14:paraId="603CE854" w14:textId="77777777" w:rsidR="00F50394" w:rsidRDefault="00956FCB">
            <w:pPr>
              <w:jc w:val="center"/>
              <w:rPr>
                <w:rFonts w:ascii="Wingdings 2" w:hAnsi="Wingdings 2"/>
                <w:color w:val="000000"/>
                <w:sz w:val="20"/>
              </w:rPr>
            </w:pPr>
            <w:r>
              <w:rPr>
                <w:rFonts w:ascii="Wingdings 2" w:hAnsi="Wingdings 2"/>
                <w:color w:val="000000"/>
                <w:sz w:val="20"/>
              </w:rPr>
              <w:t></w:t>
            </w:r>
          </w:p>
          <w:p w14:paraId="1BA9CF0F" w14:textId="77777777" w:rsidR="00F50394" w:rsidRDefault="00F50394">
            <w:pPr>
              <w:jc w:val="center"/>
              <w:rPr>
                <w:rFonts w:ascii="Wingdings 2" w:hAnsi="Wingdings 2"/>
                <w:sz w:val="20"/>
              </w:rPr>
            </w:pPr>
          </w:p>
        </w:tc>
        <w:tc>
          <w:tcPr>
            <w:tcW w:w="2613" w:type="dxa"/>
          </w:tcPr>
          <w:p w14:paraId="5C79458B" w14:textId="77777777" w:rsidR="00F50394" w:rsidRDefault="00F50394">
            <w:pPr>
              <w:rPr>
                <w:rFonts w:ascii="Times New Roman" w:hAnsi="Times New Roman"/>
                <w:sz w:val="20"/>
              </w:rPr>
            </w:pPr>
          </w:p>
        </w:tc>
        <w:tc>
          <w:tcPr>
            <w:tcW w:w="1356" w:type="dxa"/>
          </w:tcPr>
          <w:p w14:paraId="336DD032" w14:textId="77777777" w:rsidR="00F50394" w:rsidRDefault="00956FCB">
            <w:pPr>
              <w:jc w:val="center"/>
              <w:rPr>
                <w:rFonts w:ascii="Wingdings 2" w:hAnsi="Wingdings 2"/>
                <w:color w:val="000000"/>
                <w:sz w:val="20"/>
              </w:rPr>
            </w:pPr>
            <w:r>
              <w:rPr>
                <w:rFonts w:ascii="Wingdings 2" w:hAnsi="Wingdings 2"/>
                <w:color w:val="000000"/>
                <w:sz w:val="20"/>
              </w:rPr>
              <w:t></w:t>
            </w:r>
          </w:p>
          <w:p w14:paraId="16D8DAD2" w14:textId="77777777" w:rsidR="00F50394" w:rsidRDefault="00F50394">
            <w:pPr>
              <w:jc w:val="center"/>
              <w:rPr>
                <w:rFonts w:ascii="Wingdings 2" w:hAnsi="Wingdings 2"/>
                <w:sz w:val="20"/>
              </w:rPr>
            </w:pPr>
          </w:p>
        </w:tc>
      </w:tr>
    </w:tbl>
    <w:p w14:paraId="36C1A5E7" w14:textId="77777777" w:rsidR="00F50394" w:rsidRDefault="00956FCB">
      <w:pPr>
        <w:pStyle w:val="subsection0"/>
        <w:jc w:val="both"/>
        <w:rPr>
          <w:rFonts w:ascii="Times New Roman" w:hAnsi="Times New Roman"/>
          <w:i w:val="0"/>
          <w:lang w:val="id-ID"/>
        </w:rPr>
      </w:pPr>
      <w:r>
        <w:rPr>
          <w:rFonts w:ascii="Times New Roman" w:hAnsi="Times New Roman"/>
          <w:i w:val="0"/>
        </w:rPr>
        <w:t xml:space="preserve">Of the 59 batches, the number of all IKASMA alumni cannot be known, but communication so far has only been through the batch coordinator. </w:t>
      </w:r>
    </w:p>
    <w:p w14:paraId="3E0667EF" w14:textId="77777777" w:rsidR="00F50394" w:rsidRDefault="00956FCB">
      <w:pPr>
        <w:pStyle w:val="subsection0"/>
        <w:jc w:val="center"/>
        <w:rPr>
          <w:rFonts w:ascii="Times New Roman" w:hAnsi="Times New Roman"/>
          <w:i w:val="0"/>
          <w:lang w:val="id-ID"/>
        </w:rPr>
      </w:pPr>
      <w:r>
        <w:rPr>
          <w:rFonts w:ascii="Times New Roman" w:hAnsi="Times New Roman"/>
          <w:i w:val="0"/>
          <w:noProof/>
        </w:rPr>
        <w:drawing>
          <wp:anchor distT="0" distB="0" distL="114300" distR="114300" simplePos="0" relativeHeight="251692032" behindDoc="1" locked="0" layoutInCell="1" allowOverlap="1" wp14:anchorId="67D4FFE2" wp14:editId="71696D85">
            <wp:simplePos x="0" y="0"/>
            <wp:positionH relativeFrom="margin">
              <wp:posOffset>1196975</wp:posOffset>
            </wp:positionH>
            <wp:positionV relativeFrom="page">
              <wp:posOffset>7710170</wp:posOffset>
            </wp:positionV>
            <wp:extent cx="2940050" cy="1632585"/>
            <wp:effectExtent l="19050" t="19050" r="12700" b="2476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40050" cy="1632585"/>
                    </a:xfrm>
                    <a:prstGeom prst="rect">
                      <a:avLst/>
                    </a:prstGeom>
                    <a:noFill/>
                    <a:ln>
                      <a:solidFill>
                        <a:schemeClr val="accent1"/>
                      </a:solidFill>
                    </a:ln>
                  </pic:spPr>
                </pic:pic>
              </a:graphicData>
            </a:graphic>
          </wp:anchor>
        </w:drawing>
      </w:r>
    </w:p>
    <w:p w14:paraId="16CE0D93" w14:textId="77777777" w:rsidR="00F50394" w:rsidRDefault="00F50394">
      <w:pPr>
        <w:pStyle w:val="subsection0"/>
        <w:jc w:val="center"/>
        <w:rPr>
          <w:rFonts w:ascii="Times New Roman" w:hAnsi="Times New Roman"/>
          <w:b/>
          <w:i w:val="0"/>
          <w:color w:val="auto"/>
        </w:rPr>
      </w:pPr>
    </w:p>
    <w:p w14:paraId="79EB7A65" w14:textId="77777777" w:rsidR="00F50394" w:rsidRDefault="00F50394">
      <w:pPr>
        <w:pStyle w:val="subsection0"/>
        <w:jc w:val="center"/>
        <w:rPr>
          <w:rFonts w:ascii="Times New Roman" w:hAnsi="Times New Roman"/>
          <w:b/>
          <w:i w:val="0"/>
          <w:color w:val="auto"/>
        </w:rPr>
      </w:pPr>
    </w:p>
    <w:p w14:paraId="59C36528" w14:textId="77777777" w:rsidR="00F50394" w:rsidRDefault="00F50394">
      <w:pPr>
        <w:pStyle w:val="subsection0"/>
        <w:jc w:val="center"/>
        <w:rPr>
          <w:rFonts w:ascii="Times New Roman" w:hAnsi="Times New Roman"/>
          <w:b/>
          <w:i w:val="0"/>
          <w:color w:val="auto"/>
        </w:rPr>
      </w:pPr>
    </w:p>
    <w:p w14:paraId="380CA219" w14:textId="77777777" w:rsidR="00F50394" w:rsidRDefault="00F50394">
      <w:pPr>
        <w:pStyle w:val="subsection0"/>
        <w:jc w:val="center"/>
        <w:rPr>
          <w:rFonts w:ascii="Times New Roman" w:hAnsi="Times New Roman"/>
          <w:b/>
          <w:i w:val="0"/>
          <w:color w:val="auto"/>
        </w:rPr>
      </w:pPr>
    </w:p>
    <w:p w14:paraId="57B36881" w14:textId="77777777" w:rsidR="00F50394" w:rsidRDefault="00F50394">
      <w:pPr>
        <w:pStyle w:val="subsection0"/>
        <w:jc w:val="center"/>
        <w:rPr>
          <w:rFonts w:ascii="Times New Roman" w:hAnsi="Times New Roman"/>
          <w:b/>
          <w:i w:val="0"/>
          <w:color w:val="auto"/>
          <w:lang w:val="id-ID"/>
        </w:rPr>
      </w:pPr>
    </w:p>
    <w:p w14:paraId="18BD0B63" w14:textId="77777777" w:rsidR="00F50394" w:rsidRDefault="00956FCB">
      <w:pPr>
        <w:pStyle w:val="subsection0"/>
        <w:jc w:val="center"/>
        <w:rPr>
          <w:rFonts w:ascii="Times New Roman" w:hAnsi="Times New Roman"/>
          <w:i w:val="0"/>
          <w:lang w:val="id-ID"/>
        </w:rPr>
      </w:pPr>
      <w:r>
        <w:rPr>
          <w:rFonts w:ascii="Times New Roman" w:hAnsi="Times New Roman"/>
          <w:b/>
          <w:i w:val="0"/>
          <w:color w:val="auto"/>
        </w:rPr>
        <w:t xml:space="preserve">Figure    </w:t>
      </w:r>
      <w:r>
        <w:rPr>
          <w:rFonts w:ascii="Times New Roman" w:hAnsi="Times New Roman"/>
          <w:b/>
          <w:i w:val="0"/>
          <w:color w:val="auto"/>
          <w:lang w:val="id-ID"/>
        </w:rPr>
        <w:t xml:space="preserve">10. </w:t>
      </w:r>
      <w:r>
        <w:rPr>
          <w:rFonts w:ascii="Times New Roman" w:hAnsi="Times New Roman"/>
          <w:i w:val="0"/>
          <w:color w:val="auto"/>
          <w:lang w:val="id-ID"/>
        </w:rPr>
        <w:t xml:space="preserve"> Percentage of batches that have installed the IKASMA application</w:t>
      </w:r>
    </w:p>
    <w:p w14:paraId="276A855F" w14:textId="77777777" w:rsidR="00F50394" w:rsidRDefault="00956FCB">
      <w:pPr>
        <w:pStyle w:val="subsection0"/>
        <w:jc w:val="both"/>
        <w:rPr>
          <w:rFonts w:ascii="Times New Roman" w:hAnsi="Times New Roman"/>
          <w:i w:val="0"/>
        </w:rPr>
      </w:pPr>
      <w:r>
        <w:rPr>
          <w:rFonts w:ascii="Times New Roman" w:hAnsi="Times New Roman"/>
          <w:i w:val="0"/>
        </w:rPr>
        <w:t>Before being called IKASMA, the designation for the alumni management of SMA N 1 was called yabhasma. The test is carried out by the force coordinator and also socialized in each class g</w:t>
      </w:r>
      <w:r>
        <w:rPr>
          <w:rFonts w:ascii="Times New Roman" w:hAnsi="Times New Roman"/>
          <w:i w:val="0"/>
        </w:rPr>
        <w:t>roup. The result is that there are 42 batches that have installed the IKASMA application and as of December 13th, 285 members have downloaded from each batch, at least one member is a member, there are 17 batches who have not installed it as shown in Figur</w:t>
      </w:r>
      <w:r>
        <w:rPr>
          <w:rFonts w:ascii="Times New Roman" w:hAnsi="Times New Roman"/>
          <w:i w:val="0"/>
        </w:rPr>
        <w:t>e 10.</w:t>
      </w:r>
    </w:p>
    <w:p w14:paraId="3C8B4E07" w14:textId="77777777" w:rsidR="00F50394" w:rsidRDefault="00956FCB">
      <w:pPr>
        <w:pStyle w:val="subsection0"/>
        <w:jc w:val="both"/>
        <w:rPr>
          <w:rFonts w:ascii="Times New Roman" w:hAnsi="Times New Roman"/>
          <w:i w:val="0"/>
          <w:lang w:val="id-ID"/>
        </w:rPr>
      </w:pPr>
      <w:r>
        <w:rPr>
          <w:rFonts w:ascii="Times New Roman" w:hAnsi="Times New Roman"/>
          <w:i w:val="0"/>
          <w:lang w:val="id-ID"/>
        </w:rPr>
        <w:t>Age difficulties are an obstacle for the senior generation to follow directions from the administrators to install applications due to limited ability to use Android.</w:t>
      </w:r>
    </w:p>
    <w:p w14:paraId="473D2514" w14:textId="77777777" w:rsidR="00F50394" w:rsidRDefault="00956FCB">
      <w:pPr>
        <w:pStyle w:val="section0"/>
      </w:pPr>
      <w:r>
        <w:t>Conclusion</w:t>
      </w:r>
    </w:p>
    <w:p w14:paraId="0FC4557F" w14:textId="77777777" w:rsidR="00F50394" w:rsidRDefault="00956FCB">
      <w:pPr>
        <w:pStyle w:val="section0"/>
        <w:numPr>
          <w:ilvl w:val="0"/>
          <w:numId w:val="0"/>
        </w:numPr>
        <w:ind w:left="66"/>
        <w:rPr>
          <w:b w:val="0"/>
        </w:rPr>
      </w:pPr>
      <w:r>
        <w:rPr>
          <w:b w:val="0"/>
        </w:rPr>
        <w:t xml:space="preserve">The design of this IKASMA application can be made with 5 main menus </w:t>
      </w:r>
      <w:r>
        <w:rPr>
          <w:b w:val="0"/>
        </w:rPr>
        <w:t xml:space="preserve">where each menu consists of several sub menus. All menus in this application can be implemented properly with blackbox testing. Of all the batches, only a few batches have installed the IKASMA application, which is 70%. With the MUBES menu, it is actually </w:t>
      </w:r>
      <w:r>
        <w:rPr>
          <w:b w:val="0"/>
        </w:rPr>
        <w:t>possible to elect the general chairman of IKSMA based on Android, but because there are 17 batches who have not been able to use this application, the implementation of the e_voting-based MUBES is still in the discourse in the following year. All menus can</w:t>
      </w:r>
      <w:r>
        <w:rPr>
          <w:b w:val="0"/>
        </w:rPr>
        <w:t xml:space="preserve"> be functioned and accessed by all users and can run well, so that the research objective to communicate between generations has been achieved and there is a need for socialization to be able to carry out E_voting in the implementation of MUBES in the foll</w:t>
      </w:r>
      <w:r>
        <w:rPr>
          <w:b w:val="0"/>
        </w:rPr>
        <w:t>owing year.</w:t>
      </w:r>
    </w:p>
    <w:p w14:paraId="7A10ABD2" w14:textId="77777777" w:rsidR="00F50394" w:rsidRDefault="00956FCB">
      <w:pPr>
        <w:pStyle w:val="section0"/>
        <w:rPr>
          <w:highlight w:val="red"/>
        </w:rPr>
      </w:pPr>
      <w:commentRangeStart w:id="3"/>
      <w:r>
        <w:rPr>
          <w:highlight w:val="red"/>
        </w:rPr>
        <w:t>References</w:t>
      </w:r>
      <w:commentRangeEnd w:id="3"/>
      <w:r w:rsidR="00734682">
        <w:rPr>
          <w:rStyle w:val="CommentReference"/>
          <w:rFonts w:ascii="Sabon" w:hAnsi="Sabon"/>
          <w:b w:val="0"/>
          <w:color w:val="auto"/>
          <w:lang w:val="en-GB" w:eastAsia="en-US"/>
        </w:rPr>
        <w:commentReference w:id="3"/>
      </w:r>
    </w:p>
    <w:p w14:paraId="6C9C8A74" w14:textId="77777777" w:rsidR="00F50394" w:rsidRDefault="00956FCB">
      <w:pPr>
        <w:widowControl w:val="0"/>
        <w:autoSpaceDE w:val="0"/>
        <w:autoSpaceDN w:val="0"/>
        <w:adjustRightInd w:val="0"/>
        <w:ind w:left="640" w:hanging="640"/>
        <w:jc w:val="both"/>
        <w:rPr>
          <w:rFonts w:ascii="Times New Roman" w:hAnsi="Times New Roman"/>
          <w:szCs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Pr>
          <w:rFonts w:ascii="Times New Roman" w:hAnsi="Times New Roman"/>
          <w:szCs w:val="24"/>
        </w:rPr>
        <w:t>[1]</w:t>
      </w:r>
      <w:r>
        <w:rPr>
          <w:rFonts w:ascii="Times New Roman" w:hAnsi="Times New Roman"/>
          <w:szCs w:val="24"/>
        </w:rPr>
        <w:tab/>
        <w:t>I. Afriliana and E. Budihartono, ‘P</w:t>
      </w:r>
      <w:r>
        <w:rPr>
          <w:rFonts w:ascii="Times New Roman" w:hAnsi="Times New Roman"/>
          <w:szCs w:val="24"/>
          <w:lang w:val="id-ID"/>
        </w:rPr>
        <w:t xml:space="preserve">engembangan </w:t>
      </w:r>
      <w:r>
        <w:rPr>
          <w:rFonts w:ascii="Times New Roman" w:hAnsi="Times New Roman"/>
          <w:szCs w:val="24"/>
        </w:rPr>
        <w:t xml:space="preserve"> A</w:t>
      </w:r>
      <w:r>
        <w:rPr>
          <w:rFonts w:ascii="Times New Roman" w:hAnsi="Times New Roman"/>
          <w:szCs w:val="24"/>
          <w:lang w:val="id-ID"/>
        </w:rPr>
        <w:t>plikasi</w:t>
      </w:r>
      <w:r>
        <w:rPr>
          <w:rFonts w:ascii="Times New Roman" w:hAnsi="Times New Roman"/>
          <w:szCs w:val="24"/>
        </w:rPr>
        <w:t xml:space="preserve"> J</w:t>
      </w:r>
      <w:r>
        <w:rPr>
          <w:rFonts w:ascii="Times New Roman" w:hAnsi="Times New Roman"/>
          <w:szCs w:val="24"/>
          <w:lang w:val="id-ID"/>
        </w:rPr>
        <w:t>adwal</w:t>
      </w:r>
      <w:r>
        <w:rPr>
          <w:rFonts w:ascii="Times New Roman" w:hAnsi="Times New Roman"/>
          <w:szCs w:val="24"/>
        </w:rPr>
        <w:t xml:space="preserve"> M</w:t>
      </w:r>
      <w:r>
        <w:rPr>
          <w:rFonts w:ascii="Times New Roman" w:hAnsi="Times New Roman"/>
          <w:szCs w:val="24"/>
          <w:lang w:val="id-ID"/>
        </w:rPr>
        <w:t>ata</w:t>
      </w:r>
      <w:r>
        <w:rPr>
          <w:rFonts w:ascii="Times New Roman" w:hAnsi="Times New Roman"/>
          <w:szCs w:val="24"/>
        </w:rPr>
        <w:t xml:space="preserve"> K</w:t>
      </w:r>
      <w:r>
        <w:rPr>
          <w:rFonts w:ascii="Times New Roman" w:hAnsi="Times New Roman"/>
          <w:szCs w:val="24"/>
          <w:lang w:val="id-ID"/>
        </w:rPr>
        <w:t>uliah</w:t>
      </w:r>
      <w:r>
        <w:rPr>
          <w:rFonts w:ascii="Times New Roman" w:hAnsi="Times New Roman"/>
          <w:szCs w:val="24"/>
        </w:rPr>
        <w:t xml:space="preserve"> D</w:t>
      </w:r>
      <w:r>
        <w:rPr>
          <w:rFonts w:ascii="Times New Roman" w:hAnsi="Times New Roman"/>
          <w:szCs w:val="24"/>
          <w:lang w:val="id-ID"/>
        </w:rPr>
        <w:t>an</w:t>
      </w:r>
      <w:r>
        <w:rPr>
          <w:rFonts w:ascii="Times New Roman" w:hAnsi="Times New Roman"/>
          <w:szCs w:val="24"/>
        </w:rPr>
        <w:t xml:space="preserve"> A</w:t>
      </w:r>
      <w:r>
        <w:rPr>
          <w:rFonts w:ascii="Times New Roman" w:hAnsi="Times New Roman"/>
          <w:szCs w:val="24"/>
          <w:lang w:val="id-ID"/>
        </w:rPr>
        <w:t>larm</w:t>
      </w:r>
      <w:r>
        <w:rPr>
          <w:rFonts w:ascii="Times New Roman" w:hAnsi="Times New Roman"/>
          <w:szCs w:val="24"/>
        </w:rPr>
        <w:t xml:space="preserve"> N</w:t>
      </w:r>
      <w:r>
        <w:rPr>
          <w:rFonts w:ascii="Times New Roman" w:hAnsi="Times New Roman"/>
          <w:szCs w:val="24"/>
          <w:lang w:val="id-ID"/>
        </w:rPr>
        <w:t xml:space="preserve">otifikasi </w:t>
      </w:r>
      <w:r>
        <w:rPr>
          <w:rFonts w:ascii="Times New Roman" w:hAnsi="Times New Roman"/>
          <w:szCs w:val="24"/>
        </w:rPr>
        <w:t>B</w:t>
      </w:r>
      <w:r>
        <w:rPr>
          <w:rFonts w:ascii="Times New Roman" w:hAnsi="Times New Roman"/>
          <w:szCs w:val="24"/>
          <w:lang w:val="id-ID"/>
        </w:rPr>
        <w:t>agi</w:t>
      </w:r>
      <w:r>
        <w:rPr>
          <w:rFonts w:ascii="Times New Roman" w:hAnsi="Times New Roman"/>
          <w:szCs w:val="24"/>
        </w:rPr>
        <w:t xml:space="preserve"> D</w:t>
      </w:r>
      <w:r>
        <w:rPr>
          <w:rFonts w:ascii="Times New Roman" w:hAnsi="Times New Roman"/>
          <w:szCs w:val="24"/>
          <w:lang w:val="id-ID"/>
        </w:rPr>
        <w:t>osen</w:t>
      </w:r>
      <w:r>
        <w:rPr>
          <w:rFonts w:ascii="Times New Roman" w:hAnsi="Times New Roman"/>
          <w:szCs w:val="24"/>
        </w:rPr>
        <w:t xml:space="preserve"> U</w:t>
      </w:r>
      <w:r>
        <w:rPr>
          <w:rFonts w:ascii="Times New Roman" w:hAnsi="Times New Roman"/>
          <w:szCs w:val="24"/>
          <w:lang w:val="id-ID"/>
        </w:rPr>
        <w:t>ntuk</w:t>
      </w:r>
      <w:r>
        <w:rPr>
          <w:rFonts w:ascii="Times New Roman" w:hAnsi="Times New Roman"/>
          <w:szCs w:val="24"/>
        </w:rPr>
        <w:t xml:space="preserve"> M</w:t>
      </w:r>
      <w:r>
        <w:rPr>
          <w:rFonts w:ascii="Times New Roman" w:hAnsi="Times New Roman"/>
          <w:szCs w:val="24"/>
          <w:lang w:val="id-ID"/>
        </w:rPr>
        <w:t xml:space="preserve">eningkatkan </w:t>
      </w:r>
      <w:r>
        <w:rPr>
          <w:rFonts w:ascii="Times New Roman" w:hAnsi="Times New Roman"/>
          <w:szCs w:val="24"/>
        </w:rPr>
        <w:t>P</w:t>
      </w:r>
      <w:r>
        <w:rPr>
          <w:rFonts w:ascii="Times New Roman" w:hAnsi="Times New Roman"/>
          <w:szCs w:val="24"/>
          <w:lang w:val="id-ID"/>
        </w:rPr>
        <w:t>roses</w:t>
      </w:r>
      <w:r>
        <w:rPr>
          <w:rFonts w:ascii="Times New Roman" w:hAnsi="Times New Roman"/>
          <w:szCs w:val="24"/>
        </w:rPr>
        <w:t xml:space="preserve"> P</w:t>
      </w:r>
      <w:r>
        <w:rPr>
          <w:rFonts w:ascii="Times New Roman" w:hAnsi="Times New Roman"/>
          <w:szCs w:val="24"/>
          <w:lang w:val="id-ID"/>
        </w:rPr>
        <w:t xml:space="preserve">embelajaran </w:t>
      </w:r>
      <w:r>
        <w:rPr>
          <w:rFonts w:ascii="Times New Roman" w:hAnsi="Times New Roman"/>
          <w:szCs w:val="24"/>
        </w:rPr>
        <w:t>(Studi Kasus: Prodi DIII Teknik Kompu</w:t>
      </w:r>
      <w:r>
        <w:rPr>
          <w:rFonts w:ascii="Times New Roman" w:hAnsi="Times New Roman"/>
          <w:szCs w:val="24"/>
        </w:rPr>
        <w:t>ter Politeknik Harapan Bersama Tegal)’, 2019.</w:t>
      </w:r>
    </w:p>
    <w:p w14:paraId="4C786506" w14:textId="77777777" w:rsidR="00F50394" w:rsidRDefault="00956FCB">
      <w:pPr>
        <w:widowControl w:val="0"/>
        <w:autoSpaceDE w:val="0"/>
        <w:autoSpaceDN w:val="0"/>
        <w:adjustRightInd w:val="0"/>
        <w:ind w:left="640" w:hanging="640"/>
        <w:jc w:val="both"/>
        <w:rPr>
          <w:rFonts w:ascii="Times New Roman" w:hAnsi="Times New Roman"/>
          <w:szCs w:val="24"/>
        </w:rPr>
      </w:pPr>
      <w:r>
        <w:rPr>
          <w:rFonts w:ascii="Times New Roman" w:hAnsi="Times New Roman"/>
          <w:szCs w:val="24"/>
        </w:rPr>
        <w:t>[2]</w:t>
      </w:r>
      <w:r>
        <w:rPr>
          <w:rFonts w:ascii="Times New Roman" w:hAnsi="Times New Roman"/>
          <w:szCs w:val="24"/>
        </w:rPr>
        <w:tab/>
        <w:t xml:space="preserve">I. Safitri, R. Pasaribu, S. S. Simamora, and K. Lubis, ‘The effectiveness of android application as a student aid tool in understanding physics project assignments’, </w:t>
      </w:r>
      <w:r>
        <w:rPr>
          <w:rFonts w:ascii="Times New Roman" w:hAnsi="Times New Roman"/>
          <w:i/>
          <w:iCs/>
          <w:szCs w:val="24"/>
        </w:rPr>
        <w:t>J. Pendidik. IPA Indones.</w:t>
      </w:r>
      <w:r>
        <w:rPr>
          <w:rFonts w:ascii="Times New Roman" w:hAnsi="Times New Roman"/>
          <w:szCs w:val="24"/>
        </w:rPr>
        <w:t>, vol. 8, no. 4</w:t>
      </w:r>
      <w:r>
        <w:rPr>
          <w:rFonts w:ascii="Times New Roman" w:hAnsi="Times New Roman"/>
          <w:szCs w:val="24"/>
        </w:rPr>
        <w:t>, pp. 512–520, 2019, doi: 10.15294/jpii.v8i4.19433.</w:t>
      </w:r>
    </w:p>
    <w:p w14:paraId="41C86BC6" w14:textId="77777777" w:rsidR="00F50394" w:rsidRDefault="00956FCB">
      <w:pPr>
        <w:widowControl w:val="0"/>
        <w:autoSpaceDE w:val="0"/>
        <w:autoSpaceDN w:val="0"/>
        <w:adjustRightInd w:val="0"/>
        <w:ind w:left="640" w:hanging="640"/>
        <w:jc w:val="both"/>
        <w:rPr>
          <w:rFonts w:ascii="Times New Roman" w:hAnsi="Times New Roman"/>
          <w:szCs w:val="24"/>
        </w:rPr>
      </w:pPr>
      <w:r>
        <w:rPr>
          <w:rFonts w:ascii="Times New Roman" w:hAnsi="Times New Roman"/>
          <w:szCs w:val="24"/>
        </w:rPr>
        <w:t>[3]</w:t>
      </w:r>
      <w:r>
        <w:rPr>
          <w:rFonts w:ascii="Times New Roman" w:hAnsi="Times New Roman"/>
          <w:szCs w:val="24"/>
        </w:rPr>
        <w:tab/>
        <w:t>R. Wati, ‘</w:t>
      </w:r>
      <w:r>
        <w:rPr>
          <w:rFonts w:ascii="Times New Roman" w:hAnsi="Times New Roman"/>
          <w:szCs w:val="24"/>
          <w:lang w:val="id-ID"/>
        </w:rPr>
        <w:t>Implementasi Sistem E_voting untuk Meningkatkan Kualitas Demokrasi Indonesia</w:t>
      </w:r>
      <w:r>
        <w:rPr>
          <w:rFonts w:ascii="Times New Roman" w:hAnsi="Times New Roman"/>
          <w:szCs w:val="24"/>
        </w:rPr>
        <w:t xml:space="preserve">’, </w:t>
      </w:r>
      <w:r>
        <w:rPr>
          <w:rFonts w:ascii="Times New Roman" w:hAnsi="Times New Roman"/>
          <w:i/>
          <w:iCs/>
          <w:szCs w:val="24"/>
          <w:lang w:val="id-ID"/>
        </w:rPr>
        <w:t>JPK</w:t>
      </w:r>
      <w:r>
        <w:rPr>
          <w:rFonts w:ascii="Times New Roman" w:hAnsi="Times New Roman"/>
          <w:szCs w:val="24"/>
        </w:rPr>
        <w:t>, vol. 8, no. 5, p. 55, 2019.</w:t>
      </w:r>
    </w:p>
    <w:p w14:paraId="40DB678B" w14:textId="77777777" w:rsidR="00F50394" w:rsidRDefault="00956FCB">
      <w:pPr>
        <w:widowControl w:val="0"/>
        <w:autoSpaceDE w:val="0"/>
        <w:autoSpaceDN w:val="0"/>
        <w:adjustRightInd w:val="0"/>
        <w:ind w:left="640" w:hanging="640"/>
        <w:jc w:val="both"/>
        <w:rPr>
          <w:rFonts w:ascii="Times New Roman" w:hAnsi="Times New Roman"/>
          <w:szCs w:val="24"/>
        </w:rPr>
      </w:pPr>
      <w:r>
        <w:rPr>
          <w:rFonts w:ascii="Times New Roman" w:hAnsi="Times New Roman"/>
          <w:szCs w:val="24"/>
        </w:rPr>
        <w:t>[4]</w:t>
      </w:r>
      <w:r>
        <w:rPr>
          <w:rFonts w:ascii="Times New Roman" w:hAnsi="Times New Roman"/>
          <w:szCs w:val="24"/>
        </w:rPr>
        <w:tab/>
        <w:t>R. Prananda, H. Anra, and H. S. Pratiwi, ‘Rancang Bangun Aplikasi E-Voting</w:t>
      </w:r>
      <w:r>
        <w:rPr>
          <w:rFonts w:ascii="Times New Roman" w:hAnsi="Times New Roman"/>
          <w:szCs w:val="24"/>
        </w:rPr>
        <w:t xml:space="preserve"> Berbasis Android (Studi Kasus : Pemilihan Ketua Organiasi di Lingkungan Fakultas Teknik Universitas Tanjungpura)’, </w:t>
      </w:r>
      <w:r>
        <w:rPr>
          <w:rFonts w:ascii="Times New Roman" w:hAnsi="Times New Roman"/>
          <w:i/>
          <w:iCs/>
          <w:szCs w:val="24"/>
        </w:rPr>
        <w:t>J. Sist. dan Teknol. Inf.</w:t>
      </w:r>
      <w:r>
        <w:rPr>
          <w:rFonts w:ascii="Times New Roman" w:hAnsi="Times New Roman"/>
          <w:szCs w:val="24"/>
        </w:rPr>
        <w:t>, vol. 5, no. 1, pp. 17–21, 2017, [Online]. Available: http://jurnal.untan.ac.id/index.php/justin/article/view/1796</w:t>
      </w:r>
      <w:r>
        <w:rPr>
          <w:rFonts w:ascii="Times New Roman" w:hAnsi="Times New Roman"/>
          <w:szCs w:val="24"/>
        </w:rPr>
        <w:t>2.</w:t>
      </w:r>
    </w:p>
    <w:p w14:paraId="3C200674" w14:textId="77777777" w:rsidR="00F50394" w:rsidRDefault="00956FCB">
      <w:pPr>
        <w:widowControl w:val="0"/>
        <w:autoSpaceDE w:val="0"/>
        <w:autoSpaceDN w:val="0"/>
        <w:adjustRightInd w:val="0"/>
        <w:ind w:left="640" w:hanging="640"/>
        <w:jc w:val="both"/>
        <w:rPr>
          <w:rFonts w:ascii="Times New Roman" w:hAnsi="Times New Roman"/>
          <w:szCs w:val="24"/>
        </w:rPr>
      </w:pPr>
      <w:r>
        <w:rPr>
          <w:rFonts w:ascii="Times New Roman" w:hAnsi="Times New Roman"/>
          <w:szCs w:val="24"/>
        </w:rPr>
        <w:t>[5]</w:t>
      </w:r>
      <w:r>
        <w:rPr>
          <w:rFonts w:ascii="Times New Roman" w:hAnsi="Times New Roman"/>
          <w:szCs w:val="24"/>
        </w:rPr>
        <w:tab/>
        <w:t xml:space="preserve">T. Apriani, M. I. A. Hamudy, M. S. Rifki, and A. S. Hadi, ‘E-voting in the Village Head Election in Batanghari and Kabupaten Bogor Regencies’, </w:t>
      </w:r>
      <w:r>
        <w:rPr>
          <w:rFonts w:ascii="Times New Roman" w:hAnsi="Times New Roman"/>
          <w:i/>
          <w:iCs/>
          <w:szCs w:val="24"/>
        </w:rPr>
        <w:t>J. Bina Praja</w:t>
      </w:r>
      <w:r>
        <w:rPr>
          <w:rFonts w:ascii="Times New Roman" w:hAnsi="Times New Roman"/>
          <w:szCs w:val="24"/>
        </w:rPr>
        <w:t>, vol. 10, no. 2, pp. 317–326, 2018, doi: 10.21787/jbp.10.2018.317-326.</w:t>
      </w:r>
    </w:p>
    <w:p w14:paraId="33A46A81" w14:textId="77777777" w:rsidR="00F50394" w:rsidRDefault="00956FCB">
      <w:pPr>
        <w:widowControl w:val="0"/>
        <w:autoSpaceDE w:val="0"/>
        <w:autoSpaceDN w:val="0"/>
        <w:adjustRightInd w:val="0"/>
        <w:ind w:left="640" w:hanging="640"/>
        <w:jc w:val="both"/>
        <w:rPr>
          <w:rFonts w:ascii="Times New Roman" w:hAnsi="Times New Roman"/>
          <w:szCs w:val="24"/>
        </w:rPr>
      </w:pPr>
      <w:r>
        <w:rPr>
          <w:rFonts w:ascii="Times New Roman" w:hAnsi="Times New Roman"/>
          <w:szCs w:val="24"/>
        </w:rPr>
        <w:t>[6]</w:t>
      </w:r>
      <w:r>
        <w:rPr>
          <w:rFonts w:ascii="Times New Roman" w:hAnsi="Times New Roman"/>
          <w:szCs w:val="24"/>
        </w:rPr>
        <w:tab/>
        <w:t xml:space="preserve">R. Baxter, </w:t>
      </w:r>
      <w:r>
        <w:rPr>
          <w:rFonts w:ascii="Times New Roman" w:hAnsi="Times New Roman"/>
          <w:i/>
          <w:iCs/>
          <w:szCs w:val="24"/>
        </w:rPr>
        <w:t>Softwa</w:t>
      </w:r>
      <w:r>
        <w:rPr>
          <w:rFonts w:ascii="Times New Roman" w:hAnsi="Times New Roman"/>
          <w:i/>
          <w:iCs/>
          <w:szCs w:val="24"/>
        </w:rPr>
        <w:t>re engineering is software engineering</w:t>
      </w:r>
      <w:r>
        <w:rPr>
          <w:rFonts w:ascii="Times New Roman" w:hAnsi="Times New Roman"/>
          <w:szCs w:val="24"/>
        </w:rPr>
        <w:t>. 2006.</w:t>
      </w:r>
    </w:p>
    <w:p w14:paraId="4596B2F3" w14:textId="77777777" w:rsidR="00F50394" w:rsidRDefault="00956FCB">
      <w:pPr>
        <w:widowControl w:val="0"/>
        <w:autoSpaceDE w:val="0"/>
        <w:autoSpaceDN w:val="0"/>
        <w:adjustRightInd w:val="0"/>
        <w:ind w:left="640" w:hanging="640"/>
        <w:jc w:val="both"/>
        <w:rPr>
          <w:rFonts w:ascii="Times New Roman" w:hAnsi="Times New Roman"/>
        </w:rPr>
      </w:pPr>
      <w:r>
        <w:rPr>
          <w:rFonts w:ascii="Times New Roman" w:hAnsi="Times New Roman"/>
          <w:szCs w:val="24"/>
        </w:rPr>
        <w:t>[7]</w:t>
      </w:r>
      <w:r>
        <w:rPr>
          <w:rFonts w:ascii="Times New Roman" w:hAnsi="Times New Roman"/>
          <w:szCs w:val="24"/>
        </w:rPr>
        <w:tab/>
        <w:t>H. Arfandy and S. K. Makassar, ‘A</w:t>
      </w:r>
      <w:r>
        <w:rPr>
          <w:rFonts w:ascii="Times New Roman" w:hAnsi="Times New Roman"/>
          <w:szCs w:val="24"/>
          <w:lang w:val="id-ID"/>
        </w:rPr>
        <w:t>ktivitas</w:t>
      </w:r>
      <w:r>
        <w:rPr>
          <w:rFonts w:ascii="Times New Roman" w:hAnsi="Times New Roman"/>
          <w:szCs w:val="24"/>
        </w:rPr>
        <w:t xml:space="preserve"> P</w:t>
      </w:r>
      <w:r>
        <w:rPr>
          <w:rFonts w:ascii="Times New Roman" w:hAnsi="Times New Roman"/>
          <w:szCs w:val="24"/>
          <w:lang w:val="id-ID"/>
        </w:rPr>
        <w:t>ada</w:t>
      </w:r>
      <w:r>
        <w:rPr>
          <w:rFonts w:ascii="Times New Roman" w:hAnsi="Times New Roman"/>
          <w:szCs w:val="24"/>
        </w:rPr>
        <w:t xml:space="preserve"> K</w:t>
      </w:r>
      <w:r>
        <w:rPr>
          <w:rFonts w:ascii="Times New Roman" w:hAnsi="Times New Roman"/>
          <w:szCs w:val="24"/>
          <w:lang w:val="id-ID"/>
        </w:rPr>
        <w:t>omputer</w:t>
      </w:r>
      <w:r>
        <w:rPr>
          <w:rFonts w:ascii="Times New Roman" w:hAnsi="Times New Roman"/>
          <w:szCs w:val="24"/>
        </w:rPr>
        <w:t xml:space="preserve"> B</w:t>
      </w:r>
      <w:r>
        <w:rPr>
          <w:rFonts w:ascii="Times New Roman" w:hAnsi="Times New Roman"/>
          <w:szCs w:val="24"/>
          <w:lang w:val="id-ID"/>
        </w:rPr>
        <w:t>erbasis</w:t>
      </w:r>
      <w:r>
        <w:rPr>
          <w:rFonts w:ascii="Times New Roman" w:hAnsi="Times New Roman"/>
          <w:szCs w:val="24"/>
        </w:rPr>
        <w:t xml:space="preserve"> A</w:t>
      </w:r>
      <w:r>
        <w:rPr>
          <w:rFonts w:ascii="Times New Roman" w:hAnsi="Times New Roman"/>
          <w:szCs w:val="24"/>
          <w:lang w:val="id-ID"/>
        </w:rPr>
        <w:t>ndroid</w:t>
      </w:r>
      <w:r>
        <w:rPr>
          <w:rFonts w:ascii="Times New Roman" w:hAnsi="Times New Roman"/>
          <w:szCs w:val="24"/>
        </w:rPr>
        <w:t>’, vol. 4, no. 1, 2017.</w:t>
      </w:r>
    </w:p>
    <w:p w14:paraId="415BF72F" w14:textId="77777777" w:rsidR="00F50394" w:rsidRDefault="00956FCB">
      <w:pPr>
        <w:widowControl w:val="0"/>
        <w:autoSpaceDE w:val="0"/>
        <w:autoSpaceDN w:val="0"/>
        <w:adjustRightInd w:val="0"/>
        <w:ind w:left="640" w:hanging="640"/>
        <w:jc w:val="both"/>
        <w:rPr>
          <w:rFonts w:ascii="Times New Roman" w:hAnsi="Times New Roman"/>
        </w:rPr>
      </w:pPr>
      <w:r>
        <w:rPr>
          <w:rFonts w:ascii="Times New Roman" w:hAnsi="Times New Roman"/>
        </w:rPr>
        <w:fldChar w:fldCharType="end"/>
      </w:r>
    </w:p>
    <w:sectPr w:rsidR="00F50394">
      <w:headerReference w:type="even" r:id="rId27"/>
      <w:headerReference w:type="default" r:id="rId28"/>
      <w:footerReference w:type="even" r:id="rId29"/>
      <w:footerReference w:type="default" r:id="rId30"/>
      <w:headerReference w:type="first" r:id="rId31"/>
      <w:footerReference w:type="first" r:id="rId32"/>
      <w:footnotePr>
        <w:pos w:val="beneathText"/>
      </w:footnotePr>
      <w:endnotePr>
        <w:numFmt w:val="chicago"/>
        <w:numStart w:val="4"/>
      </w:endnotePr>
      <w:pgSz w:w="11907" w:h="16840"/>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0C12769F" w14:textId="77777777" w:rsidR="00907714" w:rsidRPr="00907714" w:rsidRDefault="00907714" w:rsidP="00907714">
      <w:pPr>
        <w:pStyle w:val="Style1"/>
        <w:rPr>
          <w:rStyle w:val="Emphasis"/>
        </w:rPr>
      </w:pPr>
      <w:r>
        <w:rPr>
          <w:rStyle w:val="CommentReference"/>
        </w:rPr>
        <w:annotationRef/>
      </w:r>
      <w:r w:rsidRPr="00907714">
        <w:rPr>
          <w:rStyle w:val="Emphasis"/>
        </w:rPr>
        <w:t>change to english</w:t>
      </w:r>
    </w:p>
  </w:comment>
  <w:comment w:id="1" w:author="Author" w:initials="A">
    <w:p w14:paraId="1A6FCB8C" w14:textId="60E80F5E" w:rsidR="00734682" w:rsidRDefault="00734682" w:rsidP="00734682">
      <w:pPr>
        <w:pStyle w:val="Style2"/>
      </w:pPr>
      <w:r>
        <w:rPr>
          <w:rStyle w:val="CommentReference"/>
        </w:rPr>
        <w:annotationRef/>
      </w:r>
      <w:r w:rsidRPr="00734682">
        <w:t>change to english</w:t>
      </w:r>
    </w:p>
  </w:comment>
  <w:comment w:id="2" w:author="Author" w:initials="A">
    <w:p w14:paraId="41A279D7" w14:textId="02741C6B" w:rsidR="00734682" w:rsidRPr="00734682" w:rsidRDefault="00734682">
      <w:pPr>
        <w:pStyle w:val="CommentText"/>
        <w:rPr>
          <w:rFonts w:asciiTheme="majorHAnsi" w:hAnsiTheme="majorHAnsi"/>
        </w:rPr>
      </w:pPr>
      <w:r>
        <w:rPr>
          <w:rStyle w:val="CommentReference"/>
        </w:rPr>
        <w:annotationRef/>
      </w:r>
      <w:r w:rsidRPr="00734682">
        <w:rPr>
          <w:rFonts w:asciiTheme="majorHAnsi" w:hAnsiTheme="majorHAnsi"/>
        </w:rPr>
        <w:t>change to english</w:t>
      </w:r>
    </w:p>
  </w:comment>
  <w:comment w:id="3" w:author="Author" w:initials="A">
    <w:p w14:paraId="3B72D7CA" w14:textId="09CFB80C" w:rsidR="00734682" w:rsidRPr="00734682" w:rsidRDefault="00734682">
      <w:pPr>
        <w:pStyle w:val="CommentText"/>
        <w:rPr>
          <w:rFonts w:asciiTheme="majorHAnsi" w:hAnsiTheme="majorHAnsi"/>
        </w:rPr>
      </w:pPr>
      <w:r>
        <w:rPr>
          <w:rStyle w:val="CommentReference"/>
        </w:rPr>
        <w:annotationRef/>
      </w:r>
      <w:r w:rsidRPr="00734682">
        <w:rPr>
          <w:rFonts w:asciiTheme="majorHAnsi" w:hAnsiTheme="majorHAnsi"/>
        </w:rPr>
        <w:t>use international references, at least 50%</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12769F" w15:done="0"/>
  <w15:commentEx w15:paraId="1A6FCB8C" w15:done="0"/>
  <w15:commentEx w15:paraId="41A279D7" w15:done="0"/>
  <w15:commentEx w15:paraId="3B72D7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178A5" w14:textId="77777777" w:rsidR="00956FCB" w:rsidRDefault="00956FCB">
      <w:r>
        <w:separator/>
      </w:r>
    </w:p>
  </w:endnote>
  <w:endnote w:type="continuationSeparator" w:id="0">
    <w:p w14:paraId="730508E1" w14:textId="77777777" w:rsidR="00956FCB" w:rsidRDefault="0095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QCF_BSML"/>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Times">
    <w:altName w:val="Times New Roman"/>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Segoe Print">
    <w:charset w:val="00"/>
    <w:family w:val="auto"/>
    <w:pitch w:val="variable"/>
    <w:sig w:usb0="0000028F" w:usb1="00000000" w:usb2="00000000" w:usb3="00000000" w:csb0="0000009F" w:csb1="00000000"/>
  </w:font>
  <w:font w:name="Wingdings 2">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61323" w14:textId="77777777" w:rsidR="00907714" w:rsidRDefault="00907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3E299" w14:textId="77777777" w:rsidR="00907714" w:rsidRDefault="00907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E050E" w14:textId="77777777" w:rsidR="00907714" w:rsidRDefault="00907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2B777" w14:textId="77777777" w:rsidR="00956FCB" w:rsidRDefault="00956FCB">
      <w:r>
        <w:separator/>
      </w:r>
    </w:p>
  </w:footnote>
  <w:footnote w:type="continuationSeparator" w:id="0">
    <w:p w14:paraId="405ADE02" w14:textId="77777777" w:rsidR="00956FCB" w:rsidRDefault="00956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F289" w14:textId="77777777" w:rsidR="00907714" w:rsidRDefault="00907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CC9F" w14:textId="77777777" w:rsidR="00F50394" w:rsidRPr="00907714" w:rsidRDefault="00F50394" w:rsidP="009077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FCF70" w14:textId="77777777" w:rsidR="00907714" w:rsidRDefault="00907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4491C6A"/>
    <w:multiLevelType w:val="multilevel"/>
    <w:tmpl w:val="04491C6A"/>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1" w15:restartNumberingAfterBreak="0">
    <w:nsid w:val="06B21D8B"/>
    <w:multiLevelType w:val="multilevel"/>
    <w:tmpl w:val="06B21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61422B"/>
    <w:multiLevelType w:val="multilevel"/>
    <w:tmpl w:val="0761422B"/>
    <w:lvl w:ilvl="0">
      <w:start w:val="1"/>
      <w:numFmt w:val="decimal"/>
      <w:pStyle w:val="StylesectionBefore0pt"/>
      <w:lvlText w:val="%1."/>
      <w:lvlJc w:val="left"/>
      <w:pPr>
        <w:tabs>
          <w:tab w:val="left" w:pos="851"/>
        </w:tabs>
        <w:ind w:left="0"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3" w15:restartNumberingAfterBreak="0">
    <w:nsid w:val="07B85171"/>
    <w:multiLevelType w:val="multilevel"/>
    <w:tmpl w:val="07B85171"/>
    <w:lvl w:ilvl="0">
      <w:start w:val="1"/>
      <w:numFmt w:val="bullet"/>
      <w:pStyle w:val="Bulleted"/>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C68293F"/>
    <w:multiLevelType w:val="multilevel"/>
    <w:tmpl w:val="0C68293F"/>
    <w:lvl w:ilvl="0">
      <w:start w:val="1"/>
      <w:numFmt w:val="decimal"/>
      <w:pStyle w:val="section0"/>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0A1719C"/>
    <w:multiLevelType w:val="multilevel"/>
    <w:tmpl w:val="20A1719C"/>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16" w15:restartNumberingAfterBreak="0">
    <w:nsid w:val="6570564B"/>
    <w:multiLevelType w:val="multilevel"/>
    <w:tmpl w:val="657056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025F0A"/>
    <w:multiLevelType w:val="multilevel"/>
    <w:tmpl w:val="7E025F0A"/>
    <w:lvl w:ilvl="0">
      <w:start w:val="1"/>
      <w:numFmt w:val="decimal"/>
      <w:pStyle w:val="Numbered"/>
      <w:lvlText w:val="%1."/>
      <w:lvlJc w:val="left"/>
      <w:pPr>
        <w:tabs>
          <w:tab w:val="left" w:pos="993"/>
        </w:tabs>
        <w:ind w:left="142" w:firstLine="0"/>
      </w:pPr>
      <w:rPr>
        <w:rFonts w:hint="default"/>
      </w:rPr>
    </w:lvl>
    <w:lvl w:ilvl="1">
      <w:start w:val="1"/>
      <w:numFmt w:val="decimal"/>
      <w:lvlText w:val="%1.%2."/>
      <w:lvlJc w:val="left"/>
      <w:pPr>
        <w:tabs>
          <w:tab w:val="left" w:pos="851"/>
        </w:tabs>
        <w:ind w:left="851" w:hanging="851"/>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7"/>
  </w:num>
  <w:num w:numId="15">
    <w:abstractNumId w:val="12"/>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fillcolor="white">
      <v:fill color="white"/>
    </o:shapedefaults>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0510F3"/>
    <w:rsid w:val="00064D36"/>
    <w:rsid w:val="00092D15"/>
    <w:rsid w:val="00096E80"/>
    <w:rsid w:val="000B7628"/>
    <w:rsid w:val="001318D7"/>
    <w:rsid w:val="00137524"/>
    <w:rsid w:val="00146AAC"/>
    <w:rsid w:val="001518E4"/>
    <w:rsid w:val="00165A41"/>
    <w:rsid w:val="00165E82"/>
    <w:rsid w:val="0017062B"/>
    <w:rsid w:val="00186B5F"/>
    <w:rsid w:val="00197C7F"/>
    <w:rsid w:val="001A021D"/>
    <w:rsid w:val="001B4DF1"/>
    <w:rsid w:val="001F1398"/>
    <w:rsid w:val="001F1677"/>
    <w:rsid w:val="0021680E"/>
    <w:rsid w:val="00264F01"/>
    <w:rsid w:val="002667EF"/>
    <w:rsid w:val="00296C0C"/>
    <w:rsid w:val="002C7215"/>
    <w:rsid w:val="002C78E7"/>
    <w:rsid w:val="002D24C8"/>
    <w:rsid w:val="00300FD0"/>
    <w:rsid w:val="00301CDE"/>
    <w:rsid w:val="00313CA6"/>
    <w:rsid w:val="00316E1C"/>
    <w:rsid w:val="003256BA"/>
    <w:rsid w:val="003331DF"/>
    <w:rsid w:val="00360084"/>
    <w:rsid w:val="003608F8"/>
    <w:rsid w:val="00383E3E"/>
    <w:rsid w:val="00387323"/>
    <w:rsid w:val="00396C75"/>
    <w:rsid w:val="003B19E9"/>
    <w:rsid w:val="003B3748"/>
    <w:rsid w:val="003B3961"/>
    <w:rsid w:val="003C29F8"/>
    <w:rsid w:val="003C47F1"/>
    <w:rsid w:val="00411CCF"/>
    <w:rsid w:val="00433E0E"/>
    <w:rsid w:val="00444568"/>
    <w:rsid w:val="004525B8"/>
    <w:rsid w:val="0046422A"/>
    <w:rsid w:val="00476531"/>
    <w:rsid w:val="004767FC"/>
    <w:rsid w:val="00480A2E"/>
    <w:rsid w:val="004813CC"/>
    <w:rsid w:val="0048599C"/>
    <w:rsid w:val="00497C3B"/>
    <w:rsid w:val="004C2BB2"/>
    <w:rsid w:val="004E5080"/>
    <w:rsid w:val="004F405C"/>
    <w:rsid w:val="0051324A"/>
    <w:rsid w:val="00521A70"/>
    <w:rsid w:val="005333BB"/>
    <w:rsid w:val="00546DC2"/>
    <w:rsid w:val="0055080A"/>
    <w:rsid w:val="00566AAC"/>
    <w:rsid w:val="005C24F9"/>
    <w:rsid w:val="005C5F5C"/>
    <w:rsid w:val="005E0EF7"/>
    <w:rsid w:val="005E1E5C"/>
    <w:rsid w:val="005E7AE7"/>
    <w:rsid w:val="005F03B4"/>
    <w:rsid w:val="005F4DE3"/>
    <w:rsid w:val="005F5BEF"/>
    <w:rsid w:val="006032DC"/>
    <w:rsid w:val="00603634"/>
    <w:rsid w:val="00666424"/>
    <w:rsid w:val="006948CF"/>
    <w:rsid w:val="006B04E8"/>
    <w:rsid w:val="006B732E"/>
    <w:rsid w:val="006C5E9F"/>
    <w:rsid w:val="006D535D"/>
    <w:rsid w:val="006E490A"/>
    <w:rsid w:val="00702FD0"/>
    <w:rsid w:val="007117BD"/>
    <w:rsid w:val="00721922"/>
    <w:rsid w:val="0072302E"/>
    <w:rsid w:val="00734682"/>
    <w:rsid w:val="00786C98"/>
    <w:rsid w:val="0079140D"/>
    <w:rsid w:val="007A33C0"/>
    <w:rsid w:val="007A5ED1"/>
    <w:rsid w:val="007B4D4A"/>
    <w:rsid w:val="007D27BE"/>
    <w:rsid w:val="008251E3"/>
    <w:rsid w:val="0085529D"/>
    <w:rsid w:val="00860649"/>
    <w:rsid w:val="00865CCD"/>
    <w:rsid w:val="0089096A"/>
    <w:rsid w:val="008E20F8"/>
    <w:rsid w:val="008F77C2"/>
    <w:rsid w:val="00907714"/>
    <w:rsid w:val="00912AE9"/>
    <w:rsid w:val="00935719"/>
    <w:rsid w:val="009406AF"/>
    <w:rsid w:val="00955008"/>
    <w:rsid w:val="00956FCB"/>
    <w:rsid w:val="00964686"/>
    <w:rsid w:val="00965291"/>
    <w:rsid w:val="00987A6F"/>
    <w:rsid w:val="0099019F"/>
    <w:rsid w:val="00992D65"/>
    <w:rsid w:val="00997E4E"/>
    <w:rsid w:val="009A169E"/>
    <w:rsid w:val="009A2D87"/>
    <w:rsid w:val="009A7DEF"/>
    <w:rsid w:val="009B190C"/>
    <w:rsid w:val="009C0069"/>
    <w:rsid w:val="00A02FAE"/>
    <w:rsid w:val="00A058D5"/>
    <w:rsid w:val="00A0625A"/>
    <w:rsid w:val="00A22F1D"/>
    <w:rsid w:val="00A43F67"/>
    <w:rsid w:val="00A90B2B"/>
    <w:rsid w:val="00AE16AF"/>
    <w:rsid w:val="00AF1FD5"/>
    <w:rsid w:val="00B10F25"/>
    <w:rsid w:val="00B1134D"/>
    <w:rsid w:val="00B12EA7"/>
    <w:rsid w:val="00B318E1"/>
    <w:rsid w:val="00B46CC0"/>
    <w:rsid w:val="00B6798B"/>
    <w:rsid w:val="00B776F1"/>
    <w:rsid w:val="00B958C6"/>
    <w:rsid w:val="00BB44E1"/>
    <w:rsid w:val="00BC1D18"/>
    <w:rsid w:val="00BE4B45"/>
    <w:rsid w:val="00BF0CC3"/>
    <w:rsid w:val="00BF10CF"/>
    <w:rsid w:val="00C035A1"/>
    <w:rsid w:val="00C13E47"/>
    <w:rsid w:val="00C27515"/>
    <w:rsid w:val="00C309C9"/>
    <w:rsid w:val="00C45FBA"/>
    <w:rsid w:val="00C4692A"/>
    <w:rsid w:val="00C5730A"/>
    <w:rsid w:val="00C62478"/>
    <w:rsid w:val="00C77A6C"/>
    <w:rsid w:val="00CE57CF"/>
    <w:rsid w:val="00D11049"/>
    <w:rsid w:val="00D21DD8"/>
    <w:rsid w:val="00D30CE7"/>
    <w:rsid w:val="00D45167"/>
    <w:rsid w:val="00D84991"/>
    <w:rsid w:val="00D91E34"/>
    <w:rsid w:val="00D943EF"/>
    <w:rsid w:val="00DA3B82"/>
    <w:rsid w:val="00DC0883"/>
    <w:rsid w:val="00DD5771"/>
    <w:rsid w:val="00DE20B4"/>
    <w:rsid w:val="00E20120"/>
    <w:rsid w:val="00E37C76"/>
    <w:rsid w:val="00E40E43"/>
    <w:rsid w:val="00E45959"/>
    <w:rsid w:val="00E732E0"/>
    <w:rsid w:val="00E7487D"/>
    <w:rsid w:val="00E9175F"/>
    <w:rsid w:val="00E94A4F"/>
    <w:rsid w:val="00EA3F4B"/>
    <w:rsid w:val="00EB1583"/>
    <w:rsid w:val="00EB5884"/>
    <w:rsid w:val="00ED22A2"/>
    <w:rsid w:val="00EF0C44"/>
    <w:rsid w:val="00F071D7"/>
    <w:rsid w:val="00F10F24"/>
    <w:rsid w:val="00F479E5"/>
    <w:rsid w:val="00F50394"/>
    <w:rsid w:val="00F93A39"/>
    <w:rsid w:val="00F97BAB"/>
    <w:rsid w:val="00FA608D"/>
    <w:rsid w:val="00FA6C25"/>
    <w:rsid w:val="00FC499A"/>
    <w:rsid w:val="00FC73D4"/>
    <w:rsid w:val="00FD3975"/>
    <w:rsid w:val="00FD6BF2"/>
    <w:rsid w:val="00FE1919"/>
    <w:rsid w:val="00FE2E41"/>
    <w:rsid w:val="00FE3AC6"/>
    <w:rsid w:val="517005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42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lsdException w:name="footer" w:semiHidden="1"/>
    <w:lsdException w:name="index heading" w:semiHidden="1" w:uiPriority="99" w:unhideWhenUsed="1"/>
    <w:lsdException w:name="caption" w:uiPriority="35" w:unhideWhenUsed="1" w:qFormat="1"/>
    <w:lsdException w:name="table of figures" w:semiHidden="1" w:uiPriority="99"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uiPriority="99" w:unhideWhenUsed="1"/>
    <w:lsdException w:name="macro" w:semiHidden="1" w:uiPriority="99" w:unhideWhenUsed="1"/>
    <w:lsdException w:name="toa heading" w:semiHidden="1" w:uiPriority="99"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uiPriority="99" w:unhideWhenUsed="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val="en-GB"/>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Closing">
    <w:name w:val="Closing"/>
    <w:basedOn w:val="Normal"/>
    <w:semiHidden/>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sz w:val="22"/>
      <w:szCs w:val="22"/>
      <w:vertAlign w:val="superscript"/>
    </w:rPr>
  </w:style>
  <w:style w:type="paragraph" w:styleId="FootnoteText">
    <w:name w:val="footnote text"/>
    <w:basedOn w:val="Normal"/>
    <w:semiHidden/>
    <w:rPr>
      <w:rFonts w:ascii="Times" w:hAnsi="Times"/>
      <w:sz w:val="20"/>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2"/>
      </w:numPr>
    </w:pPr>
  </w:style>
  <w:style w:type="paragraph" w:styleId="ListBullet2">
    <w:name w:val="List Bullet 2"/>
    <w:basedOn w:val="Normal"/>
    <w:semiHidden/>
    <w:pPr>
      <w:numPr>
        <w:numId w:val="3"/>
      </w:numPr>
    </w:pPr>
  </w:style>
  <w:style w:type="paragraph" w:styleId="ListBullet3">
    <w:name w:val="List Bullet 3"/>
    <w:basedOn w:val="Normal"/>
    <w:semiHidden/>
    <w:pPr>
      <w:numPr>
        <w:numId w:val="4"/>
      </w:numPr>
    </w:pPr>
  </w:style>
  <w:style w:type="paragraph" w:styleId="ListBullet4">
    <w:name w:val="List Bullet 4"/>
    <w:basedOn w:val="Normal"/>
    <w:semiHidden/>
    <w:pPr>
      <w:numPr>
        <w:numId w:val="5"/>
      </w:numPr>
    </w:pPr>
  </w:style>
  <w:style w:type="paragraph" w:styleId="ListBullet5">
    <w:name w:val="List Bullet 5"/>
    <w:basedOn w:val="Normal"/>
    <w:semiHidden/>
    <w:pPr>
      <w:numPr>
        <w:numId w:val="6"/>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7"/>
      </w:numPr>
    </w:pPr>
  </w:style>
  <w:style w:type="paragraph" w:styleId="ListNumber2">
    <w:name w:val="List Number 2"/>
    <w:basedOn w:val="Normal"/>
    <w:semiHidden/>
    <w:pPr>
      <w:numPr>
        <w:numId w:val="8"/>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10"/>
      </w:numPr>
    </w:pPr>
  </w:style>
  <w:style w:type="paragraph" w:styleId="ListNumber5">
    <w:name w:val="List Number 5"/>
    <w:basedOn w:val="Normal"/>
    <w:semiHidden/>
    <w:pPr>
      <w:numPr>
        <w:numId w:val="11"/>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semiHidden/>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1588" w:after="567"/>
    </w:pPr>
    <w:rPr>
      <w:rFonts w:ascii="Times" w:hAnsi="Times"/>
      <w:b/>
      <w:sz w:val="34"/>
      <w:szCs w:val="34"/>
    </w:rPr>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customStyle="1" w:styleId="BodyIndent">
    <w:name w:val="BodyIndent"/>
    <w:basedOn w:val="Normal"/>
    <w:link w:val="BodyIndentChar"/>
    <w:pPr>
      <w:tabs>
        <w:tab w:val="left" w:pos="567"/>
      </w:tabs>
      <w:jc w:val="both"/>
    </w:pPr>
    <w:rPr>
      <w:rFonts w:ascii="Times" w:hAnsi="Times"/>
      <w:color w:val="000000"/>
      <w:szCs w:val="22"/>
    </w:rPr>
  </w:style>
  <w:style w:type="paragraph" w:customStyle="1" w:styleId="Bulleted">
    <w:name w:val="Bulleted"/>
    <w:pPr>
      <w:numPr>
        <w:numId w:val="12"/>
      </w:numPr>
      <w:jc w:val="both"/>
    </w:pPr>
    <w:rPr>
      <w:rFonts w:ascii="Times" w:hAnsi="Times"/>
      <w:color w:val="000000"/>
      <w:sz w:val="22"/>
      <w:szCs w:val="22"/>
      <w:lang w:val="en-GB"/>
    </w:rPr>
  </w:style>
  <w:style w:type="character" w:customStyle="1" w:styleId="BodyIndentChar">
    <w:name w:val="BodyIndent Char"/>
    <w:link w:val="BodyIndent"/>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val="en-GB"/>
    </w:rPr>
  </w:style>
  <w:style w:type="paragraph" w:customStyle="1" w:styleId="StyleBodyCharNotBoldItalic">
    <w:name w:val="Style Body Char + Not Bold Italic"/>
    <w:link w:val="StyleBodyCharNotBoldItalicChar"/>
    <w:semiHidden/>
    <w:rPr>
      <w:i/>
      <w:iCs/>
      <w:color w:val="000000"/>
      <w:sz w:val="22"/>
      <w:szCs w:val="22"/>
      <w:lang w:val="en-GB"/>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qFormat/>
    <w:pPr>
      <w:tabs>
        <w:tab w:val="center" w:pos="4560"/>
        <w:tab w:val="right" w:pos="9120"/>
      </w:tabs>
    </w:pPr>
    <w:rPr>
      <w:lang w:val="en-US"/>
    </w:rPr>
  </w:style>
  <w:style w:type="character" w:customStyle="1" w:styleId="times">
    <w:name w:val="times"/>
    <w:basedOn w:val="DefaultParagraphFont"/>
    <w:semiHidden/>
  </w:style>
  <w:style w:type="paragraph" w:customStyle="1" w:styleId="subsection0">
    <w:name w:val="subsection"/>
    <w:pPr>
      <w:tabs>
        <w:tab w:val="left" w:pos="567"/>
      </w:tabs>
      <w:spacing w:before="240"/>
    </w:pPr>
    <w:rPr>
      <w:rFonts w:ascii="Times" w:hAnsi="Times"/>
      <w:i/>
      <w:iCs/>
      <w:color w:val="000000"/>
      <w:sz w:val="22"/>
      <w:szCs w:val="22"/>
    </w:rPr>
  </w:style>
  <w:style w:type="paragraph" w:customStyle="1" w:styleId="section0">
    <w:name w:val="section"/>
    <w:link w:val="sectionChar"/>
    <w:pPr>
      <w:numPr>
        <w:numId w:val="13"/>
      </w:numPr>
      <w:tabs>
        <w:tab w:val="left" w:pos="0"/>
      </w:tabs>
      <w:spacing w:before="240"/>
      <w:ind w:left="426"/>
      <w:jc w:val="both"/>
    </w:pPr>
    <w:rPr>
      <w:b/>
      <w:color w:val="000000"/>
      <w:sz w:val="22"/>
      <w:szCs w:val="22"/>
      <w:lang w:val="id-ID" w:eastAsia="id-ID"/>
    </w:rPr>
  </w:style>
  <w:style w:type="paragraph" w:customStyle="1" w:styleId="subsubsection0">
    <w:name w:val="subsubsection"/>
    <w:link w:val="subsubsectionChar"/>
    <w:pPr>
      <w:tabs>
        <w:tab w:val="left" w:pos="567"/>
      </w:tabs>
      <w:spacing w:before="240"/>
      <w:jc w:val="both"/>
    </w:pPr>
    <w:rPr>
      <w:rFonts w:ascii="Times" w:hAnsi="Times"/>
      <w:i/>
      <w:iCs/>
      <w:color w:val="000000"/>
      <w:sz w:val="22"/>
      <w:szCs w:val="22"/>
    </w:rPr>
  </w:style>
  <w:style w:type="paragraph" w:customStyle="1" w:styleId="EQN">
    <w:name w:val="EQN"/>
    <w:basedOn w:val="BodyIndent"/>
    <w:pPr>
      <w:tabs>
        <w:tab w:val="clear" w:pos="567"/>
        <w:tab w:val="center" w:pos="4820"/>
        <w:tab w:val="right" w:pos="9072"/>
      </w:tabs>
      <w:spacing w:before="120" w:after="120"/>
      <w:jc w:val="center"/>
    </w:pPr>
    <w:rPr>
      <w:lang w:val="en-US"/>
    </w:rPr>
  </w:style>
  <w:style w:type="paragraph" w:customStyle="1" w:styleId="Centred">
    <w:name w:val="Centred"/>
    <w:pPr>
      <w:jc w:val="center"/>
    </w:pPr>
    <w:rPr>
      <w:rFonts w:ascii="Times" w:hAnsi="Times"/>
      <w:sz w:val="22"/>
      <w:lang w:val="en-GB"/>
    </w:rPr>
  </w:style>
  <w:style w:type="paragraph" w:customStyle="1" w:styleId="BulletedIndent">
    <w:name w:val="Bulleted.Indent"/>
    <w:pPr>
      <w:ind w:left="28"/>
      <w:jc w:val="both"/>
    </w:pPr>
    <w:rPr>
      <w:rFonts w:ascii="Times" w:hAnsi="Times"/>
      <w:sz w:val="22"/>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character" w:customStyle="1" w:styleId="sectionChar">
    <w:name w:val="section Char"/>
    <w:link w:val="section0"/>
    <w:rPr>
      <w:b/>
      <w:color w:val="000000"/>
      <w:sz w:val="22"/>
      <w:szCs w:val="22"/>
      <w:lang w:val="id-ID" w:eastAsia="id-ID"/>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pPr>
      <w:ind w:left="851"/>
    </w:pPr>
  </w:style>
  <w:style w:type="paragraph" w:customStyle="1" w:styleId="Authors">
    <w:name w:val="Authors"/>
    <w:pPr>
      <w:spacing w:after="113"/>
      <w:ind w:left="1418"/>
    </w:pPr>
    <w:rPr>
      <w:rFonts w:ascii="Times" w:hAnsi="Times"/>
      <w:b/>
      <w:sz w:val="22"/>
      <w:szCs w:val="22"/>
      <w:lang w:val="en-GB"/>
    </w:rPr>
  </w:style>
  <w:style w:type="paragraph" w:customStyle="1" w:styleId="Addresses">
    <w:name w:val="Addresses"/>
    <w:pPr>
      <w:spacing w:after="454"/>
      <w:ind w:left="1418"/>
    </w:pPr>
    <w:rPr>
      <w:sz w:val="22"/>
      <w:szCs w:val="22"/>
      <w:lang w:val="en-GB"/>
    </w:rPr>
  </w:style>
  <w:style w:type="paragraph" w:customStyle="1" w:styleId="25mmIndent">
    <w:name w:val="25mmIndent"/>
    <w:pPr>
      <w:ind w:left="1418"/>
    </w:pPr>
    <w:rPr>
      <w:rFonts w:ascii="Times" w:hAnsi="Times"/>
      <w:sz w:val="22"/>
      <w:szCs w:val="22"/>
    </w:rPr>
  </w:style>
  <w:style w:type="paragraph" w:customStyle="1" w:styleId="Numbered">
    <w:name w:val="Numbered"/>
    <w:pPr>
      <w:numPr>
        <w:numId w:val="14"/>
      </w:numPr>
      <w:tabs>
        <w:tab w:val="left" w:pos="567"/>
      </w:tabs>
      <w:ind w:left="567" w:hanging="567"/>
      <w:jc w:val="both"/>
    </w:pPr>
    <w:rPr>
      <w:rFonts w:ascii="Times" w:hAnsi="Times"/>
      <w:color w:val="000000"/>
      <w:sz w:val="22"/>
      <w:szCs w:val="22"/>
      <w:lang w:val="en-GB"/>
    </w:rPr>
  </w:style>
  <w:style w:type="paragraph" w:customStyle="1" w:styleId="TableCaption">
    <w:name w:val="Table.Caption"/>
    <w:pPr>
      <w:spacing w:after="120"/>
      <w:jc w:val="both"/>
    </w:pPr>
    <w:rPr>
      <w:rFonts w:ascii="Times" w:hAnsi="Times"/>
      <w:color w:val="000000"/>
      <w:sz w:val="22"/>
      <w:szCs w:val="22"/>
      <w:lang w:val="en-GB"/>
    </w:rPr>
  </w:style>
  <w:style w:type="paragraph" w:customStyle="1" w:styleId="TableCaptionCentred">
    <w:name w:val="Table.Caption.Centred"/>
    <w:basedOn w:val="TableCaption"/>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rPr>
      <w:i w:val="0"/>
      <w:szCs w:val="20"/>
    </w:rPr>
  </w:style>
  <w:style w:type="paragraph" w:customStyle="1" w:styleId="StylesubsubsectionNotItalic">
    <w:name w:val="Style subsubsection + Not Italic"/>
    <w:basedOn w:val="subsubsection0"/>
    <w:rPr>
      <w:i w:val="0"/>
      <w:iCs w:val="0"/>
    </w:rPr>
  </w:style>
  <w:style w:type="paragraph" w:customStyle="1" w:styleId="StylesubsubsectionNotItalic1Char">
    <w:name w:val="Style subsubsection + Not Italic1 Char"/>
    <w:basedOn w:val="subsubsection0"/>
    <w:link w:val="StylesubsubsectionNotItalic1CharChar"/>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pPr>
      <w:numPr>
        <w:numId w:val="15"/>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val="en-GB"/>
    </w:rPr>
  </w:style>
  <w:style w:type="paragraph" w:customStyle="1" w:styleId="Style25mmIndentBefore6ptAfter6pt">
    <w:name w:val="Style 25mmIndent + Before:  6 pt After:  6 pt"/>
    <w:basedOn w:val="25mmIndent"/>
    <w:pPr>
      <w:spacing w:before="120" w:after="120"/>
    </w:pPr>
    <w:rPr>
      <w:szCs w:val="20"/>
    </w:rPr>
  </w:style>
  <w:style w:type="paragraph" w:customStyle="1" w:styleId="Revision1">
    <w:name w:val="Revision1"/>
    <w:hidden/>
    <w:uiPriority w:val="99"/>
    <w:semiHidden/>
    <w:rPr>
      <w:rFonts w:ascii="Sabon" w:hAnsi="Sabon"/>
      <w:sz w:val="22"/>
      <w:lang w:val="en-GB"/>
    </w:rPr>
  </w:style>
  <w:style w:type="paragraph" w:customStyle="1" w:styleId="E-mail">
    <w:name w:val="E-mail"/>
    <w:next w:val="Abstract"/>
    <w:pPr>
      <w:spacing w:after="240"/>
      <w:ind w:left="1418"/>
    </w:pPr>
    <w:rPr>
      <w:rFonts w:ascii="Times" w:hAnsi="Times"/>
      <w:sz w:val="22"/>
      <w:szCs w:val="22"/>
    </w:rPr>
  </w:style>
  <w:style w:type="character" w:customStyle="1" w:styleId="WW8Num2z5">
    <w:name w:val="WW8Num2z5"/>
  </w:style>
  <w:style w:type="paragraph" w:styleId="ListParagraph">
    <w:name w:val="List Paragraph"/>
    <w:basedOn w:val="Normal"/>
    <w:link w:val="ListParagraphChar"/>
    <w:uiPriority w:val="34"/>
    <w:qFormat/>
    <w:pPr>
      <w:suppressAutoHyphens/>
      <w:spacing w:after="200" w:line="276" w:lineRule="auto"/>
      <w:ind w:left="720"/>
      <w:contextualSpacing/>
    </w:pPr>
    <w:rPr>
      <w:rFonts w:ascii="Calibri" w:eastAsia="Calibri" w:hAnsi="Calibri"/>
      <w:szCs w:val="22"/>
      <w:lang w:val="id-ID" w:eastAsia="zh-CN"/>
    </w:rPr>
  </w:style>
  <w:style w:type="character" w:customStyle="1" w:styleId="ListParagraphChar">
    <w:name w:val="List Paragraph Char"/>
    <w:link w:val="ListParagraph"/>
    <w:uiPriority w:val="34"/>
    <w:rPr>
      <w:rFonts w:ascii="Calibri" w:eastAsia="Calibri" w:hAnsi="Calibri"/>
      <w:sz w:val="22"/>
      <w:szCs w:val="22"/>
      <w:lang w:val="id-ID" w:eastAsia="zh-CN"/>
    </w:rPr>
  </w:style>
  <w:style w:type="paragraph" w:customStyle="1" w:styleId="Default">
    <w:name w:val="Default"/>
    <w:pPr>
      <w:autoSpaceDE w:val="0"/>
      <w:autoSpaceDN w:val="0"/>
      <w:adjustRightInd w:val="0"/>
    </w:pPr>
    <w:rPr>
      <w:color w:val="000000"/>
      <w:sz w:val="24"/>
      <w:szCs w:val="24"/>
      <w:lang w:val="id-ID" w:eastAsia="en-GB"/>
    </w:rPr>
  </w:style>
  <w:style w:type="paragraph" w:customStyle="1" w:styleId="Subsubsection">
    <w:name w:val="Subsubsection"/>
    <w:next w:val="Normal"/>
    <w:pPr>
      <w:numPr>
        <w:ilvl w:val="2"/>
        <w:numId w:val="16"/>
      </w:numPr>
      <w:spacing w:before="240"/>
      <w:ind w:firstLine="0"/>
    </w:pPr>
    <w:rPr>
      <w:rFonts w:ascii="Times" w:hAnsi="Times"/>
      <w:i/>
      <w:iCs/>
      <w:color w:val="000000"/>
      <w:sz w:val="22"/>
      <w:szCs w:val="22"/>
      <w:lang w:val="en-GB"/>
    </w:rPr>
  </w:style>
  <w:style w:type="paragraph" w:customStyle="1" w:styleId="Section">
    <w:name w:val="Section"/>
    <w:next w:val="Normal"/>
    <w:pPr>
      <w:numPr>
        <w:numId w:val="16"/>
      </w:numPr>
      <w:spacing w:before="240"/>
    </w:pPr>
    <w:rPr>
      <w:rFonts w:ascii="Times" w:hAnsi="Times"/>
      <w:b/>
      <w:iCs/>
      <w:color w:val="000000"/>
      <w:sz w:val="22"/>
      <w:szCs w:val="22"/>
      <w:lang w:val="en-GB"/>
    </w:rPr>
  </w:style>
  <w:style w:type="paragraph" w:customStyle="1" w:styleId="Subsection">
    <w:name w:val="Subsection"/>
    <w:next w:val="Normal"/>
    <w:pPr>
      <w:numPr>
        <w:ilvl w:val="1"/>
        <w:numId w:val="16"/>
      </w:numPr>
      <w:spacing w:before="240"/>
    </w:pPr>
    <w:rPr>
      <w:rFonts w:ascii="Times" w:hAnsi="Times"/>
      <w:iCs/>
      <w:color w:val="000000"/>
      <w:sz w:val="22"/>
      <w:szCs w:val="22"/>
      <w:lang w:val="en-GB"/>
    </w:rPr>
  </w:style>
  <w:style w:type="paragraph" w:customStyle="1" w:styleId="Style1">
    <w:name w:val="Style1"/>
    <w:basedOn w:val="CommentText"/>
    <w:link w:val="Style1Char"/>
    <w:qFormat/>
    <w:rsid w:val="00907714"/>
    <w:rPr>
      <w:rFonts w:asciiTheme="majorHAnsi" w:hAnsiTheme="majorHAnsi"/>
    </w:rPr>
  </w:style>
  <w:style w:type="paragraph" w:customStyle="1" w:styleId="Style2">
    <w:name w:val="Style2"/>
    <w:basedOn w:val="CommentText"/>
    <w:link w:val="Style2Char"/>
    <w:autoRedefine/>
    <w:qFormat/>
    <w:rsid w:val="00734682"/>
    <w:rPr>
      <w:rFonts w:asciiTheme="majorHAnsi" w:hAnsiTheme="majorHAnsi"/>
    </w:rPr>
  </w:style>
  <w:style w:type="character" w:customStyle="1" w:styleId="CommentTextChar">
    <w:name w:val="Comment Text Char"/>
    <w:basedOn w:val="DefaultParagraphFont"/>
    <w:link w:val="CommentText"/>
    <w:semiHidden/>
    <w:rsid w:val="00907714"/>
    <w:rPr>
      <w:rFonts w:ascii="Sabon" w:hAnsi="Sabon"/>
      <w:lang w:val="en-GB"/>
    </w:rPr>
  </w:style>
  <w:style w:type="character" w:customStyle="1" w:styleId="Style1Char">
    <w:name w:val="Style1 Char"/>
    <w:basedOn w:val="CommentTextChar"/>
    <w:link w:val="Style1"/>
    <w:rsid w:val="00907714"/>
    <w:rPr>
      <w:rFonts w:asciiTheme="majorHAnsi" w:hAnsiTheme="majorHAnsi"/>
      <w:lang w:val="en-GB"/>
    </w:rPr>
  </w:style>
  <w:style w:type="character" w:customStyle="1" w:styleId="Style2Char">
    <w:name w:val="Style2 Char"/>
    <w:basedOn w:val="CommentTextChar"/>
    <w:link w:val="Style2"/>
    <w:rsid w:val="00734682"/>
    <w:rPr>
      <w:rFonts w:asciiTheme="majorHAnsi" w:hAnsiTheme="maj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4FA57-ECBF-4AE8-924F-AE40F054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6667</Words>
  <Characters>38006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2022-01-17T02:30:00Z</dcterms:created>
  <dcterms:modified xsi:type="dcterms:W3CDTF">2022-01-17T02:37:00Z</dcterms:modified>
</cp:coreProperties>
</file>